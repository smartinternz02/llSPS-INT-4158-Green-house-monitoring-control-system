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95"/>
        <w:ind w:right="1240"/>
        <w:jc w:val="both"/>
        <w:rPr>
          <w:u w:val="none"/>
        </w:rPr>
      </w:pPr>
    </w:p>
    <w:p>
      <w:pPr>
        <w:pStyle w:val="6"/>
        <w:spacing w:before="11"/>
        <w:rPr>
          <w:sz w:val="57"/>
        </w:rPr>
      </w:pPr>
    </w:p>
    <w:p>
      <w:pPr>
        <w:spacing w:before="448" w:line="357" w:lineRule="auto"/>
        <w:ind w:left="0" w:right="673" w:firstLine="0"/>
        <w:jc w:val="both"/>
        <w:rPr>
          <w:rFonts w:ascii="Arial"/>
          <w:b/>
          <w:color w:val="E36C09" w:themeColor="accent6" w:themeShade="BF"/>
          <w:sz w:val="72"/>
        </w:rPr>
      </w:pPr>
      <w:r>
        <w:rPr>
          <w:rFonts w:ascii="Arial"/>
          <w:b/>
          <w:color w:val="E36C09" w:themeColor="accent6" w:themeShade="BF"/>
          <w:spacing w:val="-10"/>
          <w:w w:val="95"/>
          <w:sz w:val="72"/>
        </w:rPr>
        <w:t xml:space="preserve">Green </w:t>
      </w:r>
      <w:r>
        <w:rPr>
          <w:rFonts w:ascii="Arial"/>
          <w:b/>
          <w:color w:val="E36C09" w:themeColor="accent6" w:themeShade="BF"/>
          <w:spacing w:val="-8"/>
          <w:w w:val="95"/>
          <w:sz w:val="72"/>
        </w:rPr>
        <w:t xml:space="preserve">House </w:t>
      </w:r>
      <w:r>
        <w:rPr>
          <w:rFonts w:ascii="Arial"/>
          <w:b/>
          <w:color w:val="E36C09" w:themeColor="accent6" w:themeShade="BF"/>
          <w:spacing w:val="-11"/>
          <w:w w:val="95"/>
          <w:sz w:val="72"/>
        </w:rPr>
        <w:t>Monitoring</w:t>
      </w:r>
      <w:r>
        <w:rPr>
          <w:rFonts w:ascii="Arial"/>
          <w:b/>
          <w:color w:val="E36C09" w:themeColor="accent6" w:themeShade="BF"/>
          <w:spacing w:val="-121"/>
          <w:w w:val="95"/>
          <w:sz w:val="72"/>
        </w:rPr>
        <w:t xml:space="preserve"> </w:t>
      </w:r>
      <w:r>
        <w:rPr>
          <w:rFonts w:ascii="Arial"/>
          <w:b/>
          <w:color w:val="E36C09" w:themeColor="accent6" w:themeShade="BF"/>
          <w:spacing w:val="-16"/>
          <w:w w:val="95"/>
          <w:sz w:val="72"/>
        </w:rPr>
        <w:t xml:space="preserve">&amp; </w:t>
      </w:r>
      <w:r>
        <w:rPr>
          <w:rFonts w:ascii="Arial"/>
          <w:b/>
          <w:color w:val="E36C09" w:themeColor="accent6" w:themeShade="BF"/>
          <w:spacing w:val="-11"/>
          <w:sz w:val="72"/>
        </w:rPr>
        <w:t>Control</w:t>
      </w:r>
      <w:r>
        <w:rPr>
          <w:rFonts w:ascii="Arial"/>
          <w:b/>
          <w:color w:val="E36C09" w:themeColor="accent6" w:themeShade="BF"/>
          <w:spacing w:val="-66"/>
          <w:sz w:val="72"/>
        </w:rPr>
        <w:t xml:space="preserve"> </w:t>
      </w:r>
      <w:r>
        <w:rPr>
          <w:rFonts w:ascii="Arial"/>
          <w:b/>
          <w:color w:val="E36C09" w:themeColor="accent6" w:themeShade="BF"/>
          <w:spacing w:val="-9"/>
          <w:sz w:val="72"/>
        </w:rPr>
        <w:t>System</w:t>
      </w:r>
    </w:p>
    <w:p>
      <w:pPr>
        <w:spacing w:before="0" w:line="515" w:lineRule="exact"/>
        <w:ind w:left="0" w:right="1384" w:firstLine="0"/>
        <w:jc w:val="center"/>
        <w:rPr>
          <w:rFonts w:ascii="Arial"/>
          <w:i/>
          <w:sz w:val="48"/>
        </w:rPr>
      </w:pPr>
      <w:r>
        <w:rPr>
          <w:rFonts w:ascii="Arial"/>
          <w:i/>
          <w:sz w:val="48"/>
        </w:rPr>
        <w:t>by</w:t>
      </w:r>
    </w:p>
    <w:p>
      <w:pPr>
        <w:pStyle w:val="2"/>
        <w:numPr>
          <w:ilvl w:val="0"/>
          <w:numId w:val="1"/>
        </w:numPr>
        <w:bidi w:val="0"/>
        <w:rPr>
          <w:rFonts w:hint="default"/>
          <w:lang w:val="en-US"/>
        </w:rPr>
      </w:pPr>
      <w:r>
        <w:rPr>
          <w:rFonts w:hint="default"/>
          <w:lang w:val="en-US"/>
        </w:rPr>
        <w:t xml:space="preserve">Nrithik adhyan reddy </w:t>
      </w:r>
    </w:p>
    <w:p>
      <w:pPr>
        <w:numPr>
          <w:ilvl w:val="0"/>
          <w:numId w:val="0"/>
        </w:numPr>
        <w:spacing w:before="0" w:line="510" w:lineRule="exact"/>
        <w:ind w:leftChars="0" w:right="1399" w:rightChars="0" w:firstLine="4080" w:firstLineChars="850"/>
        <w:jc w:val="both"/>
        <w:rPr>
          <w:rFonts w:ascii="Arial"/>
          <w:i/>
          <w:sz w:val="48"/>
        </w:rPr>
      </w:pPr>
      <w:r>
        <w:rPr>
          <w:rFonts w:ascii="Arial"/>
          <w:i/>
          <w:sz w:val="48"/>
        </w:rPr>
        <w:t>on</w:t>
      </w:r>
    </w:p>
    <w:p>
      <w:pPr>
        <w:pStyle w:val="2"/>
        <w:spacing w:before="138"/>
        <w:ind w:left="0" w:right="535" w:firstLine="0"/>
        <w:jc w:val="center"/>
        <w:rPr>
          <w:color w:val="4F6228" w:themeColor="accent3" w:themeShade="80"/>
        </w:rPr>
      </w:pPr>
      <w:r>
        <w:rPr>
          <w:color w:val="4F6228" w:themeColor="accent3" w:themeShade="80"/>
        </w:rPr>
        <w:t>Internet of Things</w:t>
      </w:r>
    </w:p>
    <w:p>
      <w:pPr>
        <w:rPr>
          <w:rFonts w:hint="default"/>
          <w:sz w:val="40"/>
          <w:szCs w:val="40"/>
          <w:highlight w:val="cyan"/>
          <w:lang w:val="en-US"/>
        </w:rPr>
      </w:pPr>
      <w:r>
        <w:rPr>
          <w:rFonts w:hint="default"/>
          <w:color w:val="4F6228" w:themeColor="accent3" w:themeShade="80"/>
          <w:lang w:val="en-US"/>
        </w:rPr>
        <w:t xml:space="preserve">                                    </w:t>
      </w:r>
      <w:r>
        <w:rPr>
          <w:rFonts w:hint="default"/>
          <w:color w:val="4F6228" w:themeColor="accent3" w:themeShade="80"/>
          <w:sz w:val="40"/>
          <w:szCs w:val="40"/>
          <w:highlight w:val="cyan"/>
          <w:lang w:val="en-US"/>
        </w:rPr>
        <w:t xml:space="preserve"> By influence of Smartbridge</w:t>
      </w:r>
    </w:p>
    <w:p>
      <w:pPr>
        <w:spacing w:before="132"/>
        <w:ind w:left="0" w:right="303" w:firstLine="0"/>
        <w:jc w:val="center"/>
        <w:rPr>
          <w:rFonts w:ascii="Times New Roman"/>
          <w:color w:val="00B0F0"/>
          <w:sz w:val="48"/>
          <w:u w:val="thick" w:color="00B0F0"/>
        </w:rPr>
      </w:pPr>
    </w:p>
    <w:p>
      <w:pPr>
        <w:spacing w:before="132"/>
        <w:ind w:left="0" w:right="303" w:firstLine="0"/>
        <w:jc w:val="center"/>
        <w:rPr>
          <w:rFonts w:ascii="Times New Roman"/>
          <w:color w:val="00B0F0"/>
          <w:sz w:val="48"/>
          <w:u w:val="thick" w:color="00B0F0"/>
        </w:rPr>
      </w:pPr>
    </w:p>
    <w:p>
      <w:pPr>
        <w:pStyle w:val="2"/>
        <w:bidi w:val="0"/>
      </w:pPr>
      <w:r>
        <w:t xml:space="preserve"> smartinternz.com@rsip2020</w:t>
      </w:r>
    </w:p>
    <w:p>
      <w:pPr>
        <w:spacing w:after="0"/>
        <w:jc w:val="center"/>
        <w:rPr>
          <w:rFonts w:hint="default"/>
          <w:sz w:val="48"/>
          <w:lang w:val="en-US"/>
        </w:rPr>
        <w:sectPr>
          <w:type w:val="continuous"/>
          <w:pgSz w:w="12240" w:h="15840"/>
          <w:pgMar w:top="1500" w:right="1340" w:bottom="280" w:left="1320" w:header="720" w:footer="720" w:gutter="0"/>
        </w:sectPr>
      </w:pPr>
    </w:p>
    <w:p>
      <w:pPr>
        <w:pStyle w:val="2"/>
        <w:numPr>
          <w:ilvl w:val="0"/>
          <w:numId w:val="2"/>
        </w:numPr>
        <w:tabs>
          <w:tab w:val="left" w:pos="526"/>
        </w:tabs>
        <w:spacing w:before="84" w:after="0" w:line="240" w:lineRule="auto"/>
        <w:ind w:left="525" w:right="0" w:hanging="407"/>
        <w:jc w:val="left"/>
        <w:rPr>
          <w:sz w:val="46"/>
        </w:rPr>
      </w:pPr>
      <w:r>
        <w:rPr>
          <w:spacing w:val="-11"/>
        </w:rPr>
        <w:t>INTRODUCTION</w:t>
      </w:r>
    </w:p>
    <w:p>
      <w:pPr>
        <w:pStyle w:val="6"/>
        <w:spacing w:before="2"/>
        <w:rPr>
          <w:rFonts w:ascii="Arial"/>
          <w:b/>
          <w:sz w:val="23"/>
        </w:rPr>
      </w:pPr>
    </w:p>
    <w:p>
      <w:pPr>
        <w:pStyle w:val="5"/>
        <w:bidi w:val="0"/>
        <w:rPr>
          <w:rFonts w:hint="default"/>
          <w:sz w:val="40"/>
          <w:szCs w:val="40"/>
          <w:lang w:val="en-US"/>
        </w:rPr>
      </w:pPr>
      <w:r>
        <w:rPr>
          <w:rFonts w:hint="default"/>
          <w:sz w:val="40"/>
          <w:szCs w:val="40"/>
          <w:lang w:val="en-US"/>
        </w:rPr>
        <w:t>1 Overview</w:t>
      </w:r>
    </w:p>
    <w:p>
      <w:pPr>
        <w:pStyle w:val="6"/>
        <w:spacing w:before="251"/>
        <w:ind w:left="1843"/>
        <w:jc w:val="both"/>
      </w:pPr>
      <w:r>
        <w:t>The objective of this report is to propose IoT based Green House</w:t>
      </w:r>
    </w:p>
    <w:p>
      <w:pPr>
        <w:pStyle w:val="6"/>
        <w:spacing w:before="66" w:line="297" w:lineRule="auto"/>
        <w:ind w:left="119" w:right="474"/>
        <w:jc w:val="both"/>
      </w:pPr>
      <w:r>
        <w:t>Monitoring</w:t>
      </w:r>
      <w:r>
        <w:rPr>
          <w:spacing w:val="-12"/>
        </w:rPr>
        <w:t xml:space="preserve"> </w:t>
      </w:r>
      <w:r>
        <w:t>And</w:t>
      </w:r>
      <w:r>
        <w:rPr>
          <w:spacing w:val="-11"/>
        </w:rPr>
        <w:t xml:space="preserve"> </w:t>
      </w:r>
      <w:r>
        <w:t>Control</w:t>
      </w:r>
      <w:r>
        <w:rPr>
          <w:spacing w:val="-11"/>
        </w:rPr>
        <w:t xml:space="preserve"> </w:t>
      </w:r>
      <w:r>
        <w:t>System</w:t>
      </w:r>
      <w:r>
        <w:rPr>
          <w:spacing w:val="-11"/>
        </w:rPr>
        <w:t xml:space="preserve"> </w:t>
      </w:r>
      <w:r>
        <w:t>which</w:t>
      </w:r>
      <w:r>
        <w:rPr>
          <w:spacing w:val="-11"/>
        </w:rPr>
        <w:t xml:space="preserve"> </w:t>
      </w:r>
      <w:r>
        <w:t>aids</w:t>
      </w:r>
      <w:r>
        <w:rPr>
          <w:spacing w:val="-11"/>
        </w:rPr>
        <w:t xml:space="preserve"> </w:t>
      </w:r>
      <w:r>
        <w:t>the</w:t>
      </w:r>
      <w:r>
        <w:rPr>
          <w:spacing w:val="-11"/>
        </w:rPr>
        <w:t xml:space="preserve"> </w:t>
      </w:r>
      <w:r>
        <w:t>farmer</w:t>
      </w:r>
      <w:r>
        <w:rPr>
          <w:spacing w:val="-11"/>
        </w:rPr>
        <w:t xml:space="preserve"> </w:t>
      </w:r>
      <w:r>
        <w:t>in</w:t>
      </w:r>
      <w:r>
        <w:rPr>
          <w:spacing w:val="-11"/>
        </w:rPr>
        <w:t xml:space="preserve"> </w:t>
      </w:r>
      <w:r>
        <w:t>controlling</w:t>
      </w:r>
      <w:r>
        <w:rPr>
          <w:spacing w:val="-11"/>
        </w:rPr>
        <w:t xml:space="preserve"> </w:t>
      </w:r>
      <w:r>
        <w:t>the</w:t>
      </w:r>
      <w:r>
        <w:rPr>
          <w:spacing w:val="-11"/>
        </w:rPr>
        <w:t xml:space="preserve"> </w:t>
      </w:r>
      <w:r>
        <w:t>motors</w:t>
      </w:r>
      <w:r>
        <w:rPr>
          <w:spacing w:val="-11"/>
        </w:rPr>
        <w:t xml:space="preserve"> </w:t>
      </w:r>
      <w:r>
        <w:t>in</w:t>
      </w:r>
      <w:r>
        <w:rPr>
          <w:spacing w:val="-11"/>
        </w:rPr>
        <w:t xml:space="preserve"> </w:t>
      </w:r>
      <w:r>
        <w:rPr>
          <w:spacing w:val="-5"/>
        </w:rPr>
        <w:t xml:space="preserve">his </w:t>
      </w:r>
      <w:r>
        <w:t>Green</w:t>
      </w:r>
      <w:r>
        <w:rPr>
          <w:spacing w:val="-15"/>
        </w:rPr>
        <w:t xml:space="preserve"> </w:t>
      </w:r>
      <w:r>
        <w:t>House</w:t>
      </w:r>
      <w:r>
        <w:rPr>
          <w:spacing w:val="-15"/>
        </w:rPr>
        <w:t xml:space="preserve"> </w:t>
      </w:r>
      <w:r>
        <w:t>remotely</w:t>
      </w:r>
      <w:r>
        <w:rPr>
          <w:spacing w:val="-14"/>
        </w:rPr>
        <w:t xml:space="preserve"> </w:t>
      </w:r>
      <w:r>
        <w:t>by</w:t>
      </w:r>
      <w:r>
        <w:rPr>
          <w:spacing w:val="-15"/>
        </w:rPr>
        <w:t xml:space="preserve"> </w:t>
      </w:r>
      <w:r>
        <w:t>checking</w:t>
      </w:r>
      <w:r>
        <w:rPr>
          <w:spacing w:val="-14"/>
        </w:rPr>
        <w:t xml:space="preserve"> </w:t>
      </w:r>
      <w:r>
        <w:t>the</w:t>
      </w:r>
      <w:r>
        <w:rPr>
          <w:spacing w:val="-15"/>
        </w:rPr>
        <w:t xml:space="preserve"> </w:t>
      </w:r>
      <w:r>
        <w:t>weather</w:t>
      </w:r>
      <w:r>
        <w:rPr>
          <w:spacing w:val="-14"/>
        </w:rPr>
        <w:t xml:space="preserve"> </w:t>
      </w:r>
      <w:r>
        <w:t>as</w:t>
      </w:r>
      <w:r>
        <w:rPr>
          <w:spacing w:val="-15"/>
        </w:rPr>
        <w:t xml:space="preserve"> </w:t>
      </w:r>
      <w:r>
        <w:t>well</w:t>
      </w:r>
      <w:r>
        <w:rPr>
          <w:spacing w:val="-14"/>
        </w:rPr>
        <w:t xml:space="preserve"> </w:t>
      </w:r>
      <w:r>
        <w:t>as</w:t>
      </w:r>
      <w:r>
        <w:rPr>
          <w:spacing w:val="-15"/>
        </w:rPr>
        <w:t xml:space="preserve"> </w:t>
      </w:r>
      <w:r>
        <w:t>soil</w:t>
      </w:r>
      <w:r>
        <w:rPr>
          <w:spacing w:val="-14"/>
        </w:rPr>
        <w:t xml:space="preserve"> </w:t>
      </w:r>
      <w:r>
        <w:t>conditions</w:t>
      </w:r>
      <w:r>
        <w:rPr>
          <w:spacing w:val="-15"/>
        </w:rPr>
        <w:t xml:space="preserve"> </w:t>
      </w:r>
      <w:r>
        <w:t>of</w:t>
      </w:r>
      <w:r>
        <w:rPr>
          <w:spacing w:val="-14"/>
        </w:rPr>
        <w:t xml:space="preserve"> </w:t>
      </w:r>
      <w:r>
        <w:t>the</w:t>
      </w:r>
      <w:r>
        <w:rPr>
          <w:spacing w:val="-15"/>
        </w:rPr>
        <w:t xml:space="preserve"> </w:t>
      </w:r>
      <w:r>
        <w:t>ﬁeld through</w:t>
      </w:r>
      <w:r>
        <w:rPr>
          <w:spacing w:val="-13"/>
        </w:rPr>
        <w:t xml:space="preserve"> </w:t>
      </w:r>
      <w:r>
        <w:t>a</w:t>
      </w:r>
      <w:r>
        <w:rPr>
          <w:spacing w:val="-12"/>
        </w:rPr>
        <w:t xml:space="preserve"> </w:t>
      </w:r>
      <w:r>
        <w:t>Web</w:t>
      </w:r>
      <w:r>
        <w:rPr>
          <w:spacing w:val="-13"/>
        </w:rPr>
        <w:t xml:space="preserve"> </w:t>
      </w:r>
      <w:r>
        <w:t>App</w:t>
      </w:r>
      <w:r>
        <w:rPr>
          <w:spacing w:val="-12"/>
        </w:rPr>
        <w:t xml:space="preserve"> </w:t>
      </w:r>
      <w:r>
        <w:t>And</w:t>
      </w:r>
      <w:r>
        <w:rPr>
          <w:spacing w:val="-13"/>
        </w:rPr>
        <w:t xml:space="preserve"> </w:t>
      </w:r>
      <w:r>
        <w:t>Mobile</w:t>
      </w:r>
      <w:r>
        <w:rPr>
          <w:spacing w:val="-12"/>
        </w:rPr>
        <w:t xml:space="preserve"> </w:t>
      </w:r>
      <w:r>
        <w:t>App.</w:t>
      </w:r>
    </w:p>
    <w:p>
      <w:pPr>
        <w:pStyle w:val="6"/>
        <w:spacing w:line="297" w:lineRule="auto"/>
        <w:ind w:left="119" w:right="122" w:firstLine="1723"/>
        <w:jc w:val="both"/>
      </w:pPr>
      <w:r>
        <w:t>A</w:t>
      </w:r>
      <w:r>
        <w:rPr>
          <w:spacing w:val="-16"/>
        </w:rPr>
        <w:t xml:space="preserve"> </w:t>
      </w:r>
      <w:r>
        <w:t>Green</w:t>
      </w:r>
      <w:r>
        <w:rPr>
          <w:spacing w:val="-15"/>
        </w:rPr>
        <w:t xml:space="preserve"> </w:t>
      </w:r>
      <w:r>
        <w:t>house</w:t>
      </w:r>
      <w:r>
        <w:rPr>
          <w:spacing w:val="-15"/>
        </w:rPr>
        <w:t xml:space="preserve"> </w:t>
      </w:r>
      <w:r>
        <w:t>is</w:t>
      </w:r>
      <w:r>
        <w:rPr>
          <w:spacing w:val="-15"/>
        </w:rPr>
        <w:t xml:space="preserve"> </w:t>
      </w:r>
      <w:r>
        <w:t>a</w:t>
      </w:r>
      <w:r>
        <w:rPr>
          <w:spacing w:val="-15"/>
        </w:rPr>
        <w:t xml:space="preserve"> </w:t>
      </w:r>
      <w:r>
        <w:t>structure</w:t>
      </w:r>
      <w:r>
        <w:rPr>
          <w:spacing w:val="-15"/>
        </w:rPr>
        <w:t xml:space="preserve"> </w:t>
      </w:r>
      <w:r>
        <w:t>that</w:t>
      </w:r>
      <w:r>
        <w:rPr>
          <w:spacing w:val="-15"/>
        </w:rPr>
        <w:t xml:space="preserve"> </w:t>
      </w:r>
      <w:r>
        <w:t>is</w:t>
      </w:r>
      <w:r>
        <w:rPr>
          <w:spacing w:val="-15"/>
        </w:rPr>
        <w:t xml:space="preserve"> </w:t>
      </w:r>
      <w:r>
        <w:t>built</w:t>
      </w:r>
      <w:r>
        <w:rPr>
          <w:spacing w:val="-16"/>
        </w:rPr>
        <w:t xml:space="preserve"> </w:t>
      </w:r>
      <w:r>
        <w:t>on</w:t>
      </w:r>
      <w:r>
        <w:rPr>
          <w:spacing w:val="-15"/>
        </w:rPr>
        <w:t xml:space="preserve"> </w:t>
      </w:r>
      <w:r>
        <w:t>walls</w:t>
      </w:r>
      <w:r>
        <w:rPr>
          <w:spacing w:val="-15"/>
        </w:rPr>
        <w:t xml:space="preserve"> </w:t>
      </w:r>
      <w:r>
        <w:t>and</w:t>
      </w:r>
      <w:r>
        <w:rPr>
          <w:spacing w:val="-15"/>
        </w:rPr>
        <w:t xml:space="preserve"> </w:t>
      </w:r>
      <w:r>
        <w:t>a</w:t>
      </w:r>
      <w:r>
        <w:rPr>
          <w:spacing w:val="-15"/>
        </w:rPr>
        <w:t xml:space="preserve"> </w:t>
      </w:r>
      <w:r>
        <w:t>transparent</w:t>
      </w:r>
      <w:r>
        <w:rPr>
          <w:spacing w:val="-15"/>
        </w:rPr>
        <w:t xml:space="preserve"> </w:t>
      </w:r>
      <w:r>
        <w:rPr>
          <w:spacing w:val="-4"/>
        </w:rPr>
        <w:t xml:space="preserve">roof </w:t>
      </w:r>
      <w:r>
        <w:t>and</w:t>
      </w:r>
      <w:r>
        <w:rPr>
          <w:spacing w:val="-14"/>
        </w:rPr>
        <w:t xml:space="preserve"> </w:t>
      </w:r>
      <w:r>
        <w:t>is</w:t>
      </w:r>
      <w:r>
        <w:rPr>
          <w:spacing w:val="-14"/>
        </w:rPr>
        <w:t xml:space="preserve"> </w:t>
      </w:r>
      <w:r>
        <w:t>designed</w:t>
      </w:r>
      <w:r>
        <w:rPr>
          <w:spacing w:val="-14"/>
        </w:rPr>
        <w:t xml:space="preserve"> </w:t>
      </w:r>
      <w:r>
        <w:t>to</w:t>
      </w:r>
      <w:r>
        <w:rPr>
          <w:spacing w:val="-14"/>
        </w:rPr>
        <w:t xml:space="preserve"> </w:t>
      </w:r>
      <w:r>
        <w:t>maintain</w:t>
      </w:r>
      <w:r>
        <w:rPr>
          <w:spacing w:val="-14"/>
        </w:rPr>
        <w:t xml:space="preserve"> </w:t>
      </w:r>
      <w:r>
        <w:t>regulated</w:t>
      </w:r>
      <w:r>
        <w:rPr>
          <w:spacing w:val="-14"/>
        </w:rPr>
        <w:t xml:space="preserve"> </w:t>
      </w:r>
      <w:r>
        <w:t>climatic</w:t>
      </w:r>
      <w:r>
        <w:rPr>
          <w:spacing w:val="-14"/>
        </w:rPr>
        <w:t xml:space="preserve"> </w:t>
      </w:r>
      <w:r>
        <w:t>conditions.These</w:t>
      </w:r>
      <w:r>
        <w:rPr>
          <w:spacing w:val="-14"/>
        </w:rPr>
        <w:t xml:space="preserve"> </w:t>
      </w:r>
      <w:r>
        <w:t>structures</w:t>
      </w:r>
      <w:r>
        <w:rPr>
          <w:spacing w:val="45"/>
        </w:rPr>
        <w:t xml:space="preserve"> </w:t>
      </w:r>
      <w:r>
        <w:t>are</w:t>
      </w:r>
      <w:r>
        <w:rPr>
          <w:spacing w:val="-14"/>
        </w:rPr>
        <w:t xml:space="preserve"> </w:t>
      </w:r>
      <w:r>
        <w:t>used</w:t>
      </w:r>
      <w:r>
        <w:rPr>
          <w:spacing w:val="-14"/>
        </w:rPr>
        <w:t xml:space="preserve"> </w:t>
      </w:r>
      <w:r>
        <w:t>for the</w:t>
      </w:r>
      <w:r>
        <w:rPr>
          <w:spacing w:val="-22"/>
        </w:rPr>
        <w:t xml:space="preserve"> </w:t>
      </w:r>
      <w:r>
        <w:t>cultivation</w:t>
      </w:r>
      <w:r>
        <w:rPr>
          <w:spacing w:val="-21"/>
        </w:rPr>
        <w:t xml:space="preserve"> </w:t>
      </w:r>
      <w:r>
        <w:t>of</w:t>
      </w:r>
      <w:r>
        <w:rPr>
          <w:spacing w:val="-21"/>
        </w:rPr>
        <w:t xml:space="preserve"> </w:t>
      </w:r>
      <w:r>
        <w:t>plants,fruits</w:t>
      </w:r>
      <w:r>
        <w:rPr>
          <w:spacing w:val="-21"/>
        </w:rPr>
        <w:t xml:space="preserve"> </w:t>
      </w:r>
      <w:r>
        <w:t>and</w:t>
      </w:r>
      <w:r>
        <w:rPr>
          <w:spacing w:val="-21"/>
        </w:rPr>
        <w:t xml:space="preserve"> </w:t>
      </w:r>
      <w:r>
        <w:t>vegetables</w:t>
      </w:r>
      <w:r>
        <w:rPr>
          <w:spacing w:val="-21"/>
        </w:rPr>
        <w:t xml:space="preserve"> </w:t>
      </w:r>
      <w:r>
        <w:t>which</w:t>
      </w:r>
      <w:r>
        <w:rPr>
          <w:spacing w:val="-21"/>
        </w:rPr>
        <w:t xml:space="preserve"> </w:t>
      </w:r>
      <w:r>
        <w:t>require</w:t>
      </w:r>
      <w:r>
        <w:rPr>
          <w:spacing w:val="-21"/>
        </w:rPr>
        <w:t xml:space="preserve"> </w:t>
      </w:r>
      <w:r>
        <w:t>a</w:t>
      </w:r>
      <w:r>
        <w:rPr>
          <w:spacing w:val="-21"/>
        </w:rPr>
        <w:t xml:space="preserve"> </w:t>
      </w:r>
      <w:r>
        <w:t>particular</w:t>
      </w:r>
      <w:r>
        <w:rPr>
          <w:spacing w:val="-21"/>
        </w:rPr>
        <w:t xml:space="preserve"> </w:t>
      </w:r>
      <w:r>
        <w:t>level</w:t>
      </w:r>
      <w:r>
        <w:rPr>
          <w:spacing w:val="-21"/>
        </w:rPr>
        <w:t xml:space="preserve"> </w:t>
      </w:r>
      <w:r>
        <w:t>of</w:t>
      </w:r>
    </w:p>
    <w:p>
      <w:pPr>
        <w:pStyle w:val="6"/>
        <w:spacing w:line="297" w:lineRule="auto"/>
        <w:ind w:left="119" w:right="352"/>
      </w:pPr>
      <w:r>
        <w:t>parameter. Plants needs sustainable climatic conditions to grow and yield a good crop.Green</w:t>
      </w:r>
      <w:r>
        <w:rPr>
          <w:spacing w:val="-31"/>
        </w:rPr>
        <w:t xml:space="preserve"> </w:t>
      </w:r>
      <w:r>
        <w:t>house</w:t>
      </w:r>
      <w:r>
        <w:rPr>
          <w:spacing w:val="-30"/>
        </w:rPr>
        <w:t xml:space="preserve"> </w:t>
      </w:r>
      <w:r>
        <w:t>monitoring</w:t>
      </w:r>
      <w:r>
        <w:rPr>
          <w:spacing w:val="-30"/>
        </w:rPr>
        <w:t xml:space="preserve"> </w:t>
      </w:r>
      <w:r>
        <w:t>allows</w:t>
      </w:r>
      <w:r>
        <w:rPr>
          <w:spacing w:val="-31"/>
        </w:rPr>
        <w:t xml:space="preserve"> </w:t>
      </w:r>
      <w:r>
        <w:t>the</w:t>
      </w:r>
      <w:r>
        <w:rPr>
          <w:spacing w:val="-30"/>
        </w:rPr>
        <w:t xml:space="preserve"> </w:t>
      </w:r>
      <w:r>
        <w:t>farmer</w:t>
      </w:r>
      <w:r>
        <w:rPr>
          <w:spacing w:val="-30"/>
        </w:rPr>
        <w:t xml:space="preserve"> </w:t>
      </w:r>
      <w:r>
        <w:t>to</w:t>
      </w:r>
      <w:r>
        <w:rPr>
          <w:spacing w:val="-31"/>
        </w:rPr>
        <w:t xml:space="preserve"> </w:t>
      </w:r>
      <w:r>
        <w:t>know</w:t>
      </w:r>
      <w:r>
        <w:rPr>
          <w:spacing w:val="-30"/>
        </w:rPr>
        <w:t xml:space="preserve"> </w:t>
      </w:r>
      <w:r>
        <w:t>the</w:t>
      </w:r>
      <w:r>
        <w:rPr>
          <w:spacing w:val="-30"/>
        </w:rPr>
        <w:t xml:space="preserve"> </w:t>
      </w:r>
      <w:r>
        <w:t>temperature,humidity</w:t>
      </w:r>
      <w:r>
        <w:rPr>
          <w:spacing w:val="-31"/>
        </w:rPr>
        <w:t xml:space="preserve"> </w:t>
      </w:r>
      <w:r>
        <w:rPr>
          <w:spacing w:val="-4"/>
        </w:rPr>
        <w:t xml:space="preserve">and </w:t>
      </w:r>
      <w:r>
        <w:t>soil moisture</w:t>
      </w:r>
      <w:r>
        <w:rPr>
          <w:spacing w:val="-27"/>
        </w:rPr>
        <w:t xml:space="preserve"> </w:t>
      </w:r>
      <w:r>
        <w:t>content.</w:t>
      </w:r>
    </w:p>
    <w:p>
      <w:pPr>
        <w:pStyle w:val="5"/>
        <w:bidi w:val="0"/>
      </w:pPr>
    </w:p>
    <w:p>
      <w:pPr>
        <w:pStyle w:val="5"/>
        <w:bidi w:val="0"/>
        <w:rPr>
          <w:rFonts w:hint="default"/>
          <w:sz w:val="36"/>
          <w:szCs w:val="36"/>
          <w:lang w:val="en-US"/>
        </w:rPr>
      </w:pPr>
      <w:r>
        <w:rPr>
          <w:rFonts w:hint="default"/>
          <w:sz w:val="36"/>
          <w:szCs w:val="36"/>
          <w:lang w:val="en-US"/>
        </w:rPr>
        <w:t>2 PURPOSE</w:t>
      </w:r>
    </w:p>
    <w:p>
      <w:pPr>
        <w:pStyle w:val="6"/>
        <w:spacing w:before="251" w:line="297" w:lineRule="auto"/>
        <w:ind w:left="119" w:right="501" w:firstLine="831"/>
      </w:pPr>
      <w:r>
        <w:t>The</w:t>
      </w:r>
      <w:r>
        <w:rPr>
          <w:spacing w:val="-21"/>
        </w:rPr>
        <w:t xml:space="preserve"> </w:t>
      </w:r>
      <w:r>
        <w:t>Project</w:t>
      </w:r>
      <w:r>
        <w:rPr>
          <w:spacing w:val="-21"/>
        </w:rPr>
        <w:t xml:space="preserve"> </w:t>
      </w:r>
      <w:r>
        <w:t>entitled</w:t>
      </w:r>
      <w:r>
        <w:rPr>
          <w:spacing w:val="-21"/>
        </w:rPr>
        <w:t xml:space="preserve"> </w:t>
      </w:r>
      <w:r>
        <w:t>Green</w:t>
      </w:r>
      <w:r>
        <w:rPr>
          <w:spacing w:val="-21"/>
        </w:rPr>
        <w:t xml:space="preserve"> </w:t>
      </w:r>
      <w:r>
        <w:t>house</w:t>
      </w:r>
      <w:r>
        <w:rPr>
          <w:spacing w:val="-21"/>
        </w:rPr>
        <w:t xml:space="preserve"> </w:t>
      </w:r>
      <w:r>
        <w:t>monitoring</w:t>
      </w:r>
      <w:r>
        <w:rPr>
          <w:spacing w:val="-21"/>
        </w:rPr>
        <w:t xml:space="preserve"> </w:t>
      </w:r>
      <w:r>
        <w:t>and</w:t>
      </w:r>
      <w:r>
        <w:rPr>
          <w:spacing w:val="-21"/>
        </w:rPr>
        <w:t xml:space="preserve"> </w:t>
      </w:r>
      <w:r>
        <w:t>control</w:t>
      </w:r>
      <w:r>
        <w:rPr>
          <w:spacing w:val="-21"/>
        </w:rPr>
        <w:t xml:space="preserve"> </w:t>
      </w:r>
      <w:r>
        <w:t>system</w:t>
      </w:r>
      <w:r>
        <w:rPr>
          <w:spacing w:val="-21"/>
        </w:rPr>
        <w:t xml:space="preserve"> </w:t>
      </w:r>
      <w:r>
        <w:t>is</w:t>
      </w:r>
      <w:r>
        <w:rPr>
          <w:spacing w:val="-21"/>
        </w:rPr>
        <w:t xml:space="preserve"> </w:t>
      </w:r>
      <w:r>
        <w:t>an</w:t>
      </w:r>
      <w:r>
        <w:rPr>
          <w:spacing w:val="-21"/>
        </w:rPr>
        <w:t xml:space="preserve"> </w:t>
      </w:r>
      <w:r>
        <w:t>on-line information system with HTTP web based server designed using python, Ibm cloud,Node-Red,Mit</w:t>
      </w:r>
      <w:r>
        <w:rPr>
          <w:spacing w:val="-17"/>
        </w:rPr>
        <w:t xml:space="preserve"> </w:t>
      </w:r>
      <w:r>
        <w:t>Inventor</w:t>
      </w:r>
      <w:r>
        <w:rPr>
          <w:spacing w:val="-16"/>
        </w:rPr>
        <w:t xml:space="preserve"> </w:t>
      </w:r>
      <w:r>
        <w:t>App</w:t>
      </w:r>
      <w:r>
        <w:rPr>
          <w:spacing w:val="-16"/>
        </w:rPr>
        <w:t xml:space="preserve"> </w:t>
      </w:r>
      <w:r>
        <w:t>and</w:t>
      </w:r>
      <w:r>
        <w:rPr>
          <w:spacing w:val="-16"/>
        </w:rPr>
        <w:t xml:space="preserve"> </w:t>
      </w:r>
      <w:r>
        <w:t>aimed</w:t>
      </w:r>
      <w:r>
        <w:rPr>
          <w:spacing w:val="-16"/>
        </w:rPr>
        <w:t xml:space="preserve"> </w:t>
      </w:r>
      <w:r>
        <w:t>at</w:t>
      </w:r>
      <w:r>
        <w:rPr>
          <w:spacing w:val="-16"/>
        </w:rPr>
        <w:t xml:space="preserve"> </w:t>
      </w:r>
      <w:r>
        <w:t>providing</w:t>
      </w:r>
      <w:r>
        <w:rPr>
          <w:spacing w:val="-16"/>
        </w:rPr>
        <w:t xml:space="preserve"> </w:t>
      </w:r>
      <w:r>
        <w:t>a</w:t>
      </w:r>
      <w:r>
        <w:rPr>
          <w:spacing w:val="-16"/>
        </w:rPr>
        <w:t xml:space="preserve"> </w:t>
      </w:r>
      <w:r>
        <w:t>common</w:t>
      </w:r>
      <w:r>
        <w:rPr>
          <w:spacing w:val="-16"/>
        </w:rPr>
        <w:t xml:space="preserve"> </w:t>
      </w:r>
      <w:r>
        <w:t>server</w:t>
      </w:r>
      <w:r>
        <w:rPr>
          <w:spacing w:val="-16"/>
        </w:rPr>
        <w:t xml:space="preserve"> </w:t>
      </w:r>
      <w:r>
        <w:t>for</w:t>
      </w:r>
      <w:r>
        <w:rPr>
          <w:spacing w:val="-16"/>
        </w:rPr>
        <w:t xml:space="preserve"> </w:t>
      </w:r>
      <w:r>
        <w:t>many users connected across the</w:t>
      </w:r>
      <w:r>
        <w:rPr>
          <w:spacing w:val="-52"/>
        </w:rPr>
        <w:t xml:space="preserve"> </w:t>
      </w:r>
      <w:r>
        <w:t>internet</w:t>
      </w:r>
    </w:p>
    <w:p>
      <w:pPr>
        <w:pStyle w:val="6"/>
        <w:spacing w:before="6"/>
        <w:rPr>
          <w:sz w:val="29"/>
        </w:rPr>
      </w:pPr>
    </w:p>
    <w:p>
      <w:pPr>
        <w:pStyle w:val="6"/>
        <w:spacing w:line="297" w:lineRule="auto"/>
        <w:ind w:left="119" w:right="185" w:firstLine="831"/>
      </w:pPr>
      <w:r>
        <w:t>Online</w:t>
      </w:r>
      <w:r>
        <w:rPr>
          <w:spacing w:val="-25"/>
        </w:rPr>
        <w:t xml:space="preserve"> </w:t>
      </w:r>
      <w:r>
        <w:t>interactive</w:t>
      </w:r>
      <w:r>
        <w:rPr>
          <w:spacing w:val="-24"/>
        </w:rPr>
        <w:t xml:space="preserve"> </w:t>
      </w:r>
      <w:r>
        <w:t>system</w:t>
      </w:r>
      <w:r>
        <w:rPr>
          <w:spacing w:val="-24"/>
        </w:rPr>
        <w:t xml:space="preserve"> </w:t>
      </w:r>
      <w:r>
        <w:t>provides</w:t>
      </w:r>
      <w:r>
        <w:rPr>
          <w:spacing w:val="-24"/>
        </w:rPr>
        <w:t xml:space="preserve"> </w:t>
      </w:r>
      <w:r>
        <w:t>an</w:t>
      </w:r>
      <w:r>
        <w:rPr>
          <w:spacing w:val="-24"/>
        </w:rPr>
        <w:t xml:space="preserve"> </w:t>
      </w:r>
      <w:r>
        <w:t>interactive</w:t>
      </w:r>
      <w:r>
        <w:rPr>
          <w:spacing w:val="-24"/>
        </w:rPr>
        <w:t xml:space="preserve"> </w:t>
      </w:r>
      <w:r>
        <w:t>desktop</w:t>
      </w:r>
      <w:r>
        <w:rPr>
          <w:spacing w:val="-25"/>
        </w:rPr>
        <w:t xml:space="preserve"> </w:t>
      </w:r>
      <w:r>
        <w:t>application</w:t>
      </w:r>
      <w:r>
        <w:rPr>
          <w:spacing w:val="-24"/>
        </w:rPr>
        <w:t xml:space="preserve"> </w:t>
      </w:r>
      <w:r>
        <w:t>to</w:t>
      </w:r>
      <w:r>
        <w:rPr>
          <w:spacing w:val="-24"/>
        </w:rPr>
        <w:t xml:space="preserve"> </w:t>
      </w:r>
      <w:r>
        <w:t>user</w:t>
      </w:r>
      <w:r>
        <w:rPr>
          <w:spacing w:val="-24"/>
        </w:rPr>
        <w:t xml:space="preserve"> </w:t>
      </w:r>
      <w:r>
        <w:t>to check</w:t>
      </w:r>
      <w:r>
        <w:rPr>
          <w:spacing w:val="-22"/>
        </w:rPr>
        <w:t xml:space="preserve"> </w:t>
      </w:r>
      <w:r>
        <w:t>the</w:t>
      </w:r>
      <w:r>
        <w:rPr>
          <w:spacing w:val="-22"/>
        </w:rPr>
        <w:t xml:space="preserve"> </w:t>
      </w:r>
      <w:r>
        <w:t>humidity,</w:t>
      </w:r>
      <w:r>
        <w:rPr>
          <w:spacing w:val="-22"/>
        </w:rPr>
        <w:t xml:space="preserve"> </w:t>
      </w:r>
      <w:r>
        <w:t>temperature</w:t>
      </w:r>
      <w:r>
        <w:rPr>
          <w:spacing w:val="-22"/>
        </w:rPr>
        <w:t xml:space="preserve"> </w:t>
      </w:r>
      <w:r>
        <w:t>and</w:t>
      </w:r>
      <w:r>
        <w:rPr>
          <w:spacing w:val="-22"/>
        </w:rPr>
        <w:t xml:space="preserve"> </w:t>
      </w:r>
      <w:r>
        <w:t>requried</w:t>
      </w:r>
      <w:r>
        <w:rPr>
          <w:spacing w:val="-22"/>
        </w:rPr>
        <w:t xml:space="preserve"> </w:t>
      </w:r>
      <w:r>
        <w:t>conditions</w:t>
      </w:r>
      <w:r>
        <w:rPr>
          <w:spacing w:val="-22"/>
        </w:rPr>
        <w:t xml:space="preserve"> </w:t>
      </w:r>
      <w:r>
        <w:t>to</w:t>
      </w:r>
      <w:r>
        <w:rPr>
          <w:spacing w:val="-22"/>
        </w:rPr>
        <w:t xml:space="preserve"> </w:t>
      </w:r>
      <w:r>
        <w:t>grow</w:t>
      </w:r>
      <w:r>
        <w:rPr>
          <w:spacing w:val="-22"/>
        </w:rPr>
        <w:t xml:space="preserve"> </w:t>
      </w:r>
      <w:r>
        <w:t>plants</w:t>
      </w:r>
      <w:r>
        <w:rPr>
          <w:spacing w:val="-22"/>
        </w:rPr>
        <w:t xml:space="preserve"> </w:t>
      </w:r>
      <w:r>
        <w:t>in</w:t>
      </w:r>
      <w:r>
        <w:rPr>
          <w:spacing w:val="-22"/>
        </w:rPr>
        <w:t xml:space="preserve"> </w:t>
      </w:r>
      <w:r>
        <w:t>a</w:t>
      </w:r>
      <w:r>
        <w:rPr>
          <w:spacing w:val="-22"/>
        </w:rPr>
        <w:t xml:space="preserve"> </w:t>
      </w:r>
      <w:r>
        <w:t>sustained climate</w:t>
      </w:r>
      <w:r>
        <w:rPr>
          <w:spacing w:val="-16"/>
        </w:rPr>
        <w:t xml:space="preserve"> </w:t>
      </w:r>
      <w:r>
        <w:t>conditions</w:t>
      </w:r>
      <w:r>
        <w:rPr>
          <w:spacing w:val="-15"/>
        </w:rPr>
        <w:t xml:space="preserve"> </w:t>
      </w:r>
      <w:r>
        <w:t>and</w:t>
      </w:r>
      <w:r>
        <w:rPr>
          <w:spacing w:val="-15"/>
        </w:rPr>
        <w:t xml:space="preserve"> </w:t>
      </w:r>
      <w:r>
        <w:t>yield</w:t>
      </w:r>
      <w:r>
        <w:rPr>
          <w:spacing w:val="-15"/>
        </w:rPr>
        <w:t xml:space="preserve"> </w:t>
      </w:r>
      <w:r>
        <w:t>a</w:t>
      </w:r>
      <w:r>
        <w:rPr>
          <w:spacing w:val="-16"/>
        </w:rPr>
        <w:t xml:space="preserve"> </w:t>
      </w:r>
      <w:r>
        <w:t>good</w:t>
      </w:r>
      <w:r>
        <w:rPr>
          <w:spacing w:val="-15"/>
        </w:rPr>
        <w:t xml:space="preserve"> </w:t>
      </w:r>
      <w:r>
        <w:t>crop.It</w:t>
      </w:r>
      <w:r>
        <w:rPr>
          <w:spacing w:val="-15"/>
        </w:rPr>
        <w:t xml:space="preserve"> </w:t>
      </w:r>
      <w:r>
        <w:t>also</w:t>
      </w:r>
      <w:r>
        <w:rPr>
          <w:spacing w:val="-15"/>
        </w:rPr>
        <w:t xml:space="preserve"> </w:t>
      </w:r>
      <w:r>
        <w:t>provides</w:t>
      </w:r>
      <w:r>
        <w:rPr>
          <w:spacing w:val="-16"/>
        </w:rPr>
        <w:t xml:space="preserve"> </w:t>
      </w:r>
      <w:r>
        <w:t>a</w:t>
      </w:r>
      <w:r>
        <w:rPr>
          <w:spacing w:val="-15"/>
        </w:rPr>
        <w:t xml:space="preserve"> </w:t>
      </w:r>
      <w:r>
        <w:t>web</w:t>
      </w:r>
      <w:r>
        <w:rPr>
          <w:spacing w:val="-15"/>
        </w:rPr>
        <w:t xml:space="preserve"> </w:t>
      </w:r>
      <w:r>
        <w:t>app</w:t>
      </w:r>
      <w:r>
        <w:rPr>
          <w:spacing w:val="-15"/>
        </w:rPr>
        <w:t xml:space="preserve"> </w:t>
      </w:r>
      <w:r>
        <w:t>to</w:t>
      </w:r>
      <w:r>
        <w:rPr>
          <w:spacing w:val="-16"/>
        </w:rPr>
        <w:t xml:space="preserve"> </w:t>
      </w:r>
      <w:r>
        <w:t>check</w:t>
      </w:r>
      <w:r>
        <w:rPr>
          <w:spacing w:val="-15"/>
        </w:rPr>
        <w:t xml:space="preserve"> </w:t>
      </w:r>
      <w:r>
        <w:t>the</w:t>
      </w:r>
      <w:r>
        <w:rPr>
          <w:spacing w:val="-15"/>
        </w:rPr>
        <w:t xml:space="preserve"> </w:t>
      </w:r>
      <w:r>
        <w:t>details of</w:t>
      </w:r>
      <w:r>
        <w:rPr>
          <w:spacing w:val="-21"/>
        </w:rPr>
        <w:t xml:space="preserve"> </w:t>
      </w:r>
      <w:r>
        <w:t>temperature,humidity</w:t>
      </w:r>
      <w:r>
        <w:rPr>
          <w:spacing w:val="-20"/>
        </w:rPr>
        <w:t xml:space="preserve"> </w:t>
      </w:r>
      <w:r>
        <w:t>and</w:t>
      </w:r>
      <w:r>
        <w:rPr>
          <w:spacing w:val="-21"/>
        </w:rPr>
        <w:t xml:space="preserve"> </w:t>
      </w:r>
      <w:r>
        <w:t>gives</w:t>
      </w:r>
      <w:r>
        <w:rPr>
          <w:spacing w:val="-20"/>
        </w:rPr>
        <w:t xml:space="preserve"> </w:t>
      </w:r>
      <w:r>
        <w:t>an</w:t>
      </w:r>
      <w:r>
        <w:rPr>
          <w:spacing w:val="-20"/>
        </w:rPr>
        <w:t xml:space="preserve"> </w:t>
      </w:r>
      <w:r>
        <w:t>option</w:t>
      </w:r>
      <w:r>
        <w:rPr>
          <w:spacing w:val="-21"/>
        </w:rPr>
        <w:t xml:space="preserve"> </w:t>
      </w:r>
      <w:r>
        <w:t>to</w:t>
      </w:r>
      <w:r>
        <w:rPr>
          <w:spacing w:val="-20"/>
        </w:rPr>
        <w:t xml:space="preserve"> </w:t>
      </w:r>
      <w:r>
        <w:t>on</w:t>
      </w:r>
      <w:r>
        <w:rPr>
          <w:spacing w:val="-20"/>
        </w:rPr>
        <w:t xml:space="preserve"> </w:t>
      </w:r>
      <w:r>
        <w:t>and</w:t>
      </w:r>
      <w:r>
        <w:rPr>
          <w:spacing w:val="-21"/>
        </w:rPr>
        <w:t xml:space="preserve"> </w:t>
      </w:r>
      <w:r>
        <w:t>off</w:t>
      </w:r>
      <w:r>
        <w:rPr>
          <w:spacing w:val="-20"/>
        </w:rPr>
        <w:t xml:space="preserve"> </w:t>
      </w:r>
      <w:r>
        <w:t>the</w:t>
      </w:r>
      <w:r>
        <w:rPr>
          <w:spacing w:val="-20"/>
        </w:rPr>
        <w:t xml:space="preserve"> </w:t>
      </w:r>
      <w:r>
        <w:t>motor</w:t>
      </w:r>
      <w:r>
        <w:rPr>
          <w:spacing w:val="-21"/>
        </w:rPr>
        <w:t xml:space="preserve"> </w:t>
      </w:r>
      <w:r>
        <w:t>depending</w:t>
      </w:r>
      <w:r>
        <w:rPr>
          <w:spacing w:val="-20"/>
        </w:rPr>
        <w:t xml:space="preserve"> </w:t>
      </w:r>
      <w:r>
        <w:t>on</w:t>
      </w:r>
      <w:r>
        <w:rPr>
          <w:spacing w:val="-20"/>
        </w:rPr>
        <w:t xml:space="preserve"> </w:t>
      </w:r>
      <w:r>
        <w:t>the requirements.</w:t>
      </w:r>
    </w:p>
    <w:p>
      <w:pPr>
        <w:pStyle w:val="6"/>
        <w:spacing w:before="9"/>
        <w:rPr>
          <w:sz w:val="21"/>
        </w:rPr>
      </w:pPr>
    </w:p>
    <w:p>
      <w:pPr>
        <w:pStyle w:val="5"/>
        <w:bidi w:val="0"/>
        <w:rPr>
          <w:rFonts w:hint="default"/>
          <w:sz w:val="36"/>
          <w:szCs w:val="36"/>
          <w:lang w:val="en-US"/>
        </w:rPr>
      </w:pPr>
      <w:r>
        <w:rPr>
          <w:rFonts w:hint="default"/>
          <w:sz w:val="36"/>
          <w:szCs w:val="36"/>
          <w:lang w:val="en-US"/>
        </w:rPr>
        <w:t>SCOPE</w:t>
      </w:r>
    </w:p>
    <w:p>
      <w:pPr>
        <w:pStyle w:val="6"/>
        <w:spacing w:before="246" w:line="297" w:lineRule="auto"/>
        <w:ind w:left="119" w:right="704" w:firstLine="358"/>
      </w:pPr>
      <w:r>
        <w:t>Smart Agriculture System based on IoT can monitor soil moisture and climatic conditions to grow and yield a good crop.</w:t>
      </w:r>
    </w:p>
    <w:p>
      <w:pPr>
        <w:pStyle w:val="6"/>
        <w:spacing w:line="297" w:lineRule="auto"/>
        <w:ind w:left="119" w:right="949" w:firstLine="299"/>
      </w:pPr>
      <w:r>
        <w:t>Farmer</w:t>
      </w:r>
      <w:r>
        <w:rPr>
          <w:spacing w:val="-20"/>
        </w:rPr>
        <w:t xml:space="preserve"> </w:t>
      </w:r>
      <w:r>
        <w:t>is</w:t>
      </w:r>
      <w:r>
        <w:rPr>
          <w:spacing w:val="-19"/>
        </w:rPr>
        <w:t xml:space="preserve"> </w:t>
      </w:r>
      <w:r>
        <w:t>provided</w:t>
      </w:r>
      <w:r>
        <w:rPr>
          <w:spacing w:val="-19"/>
        </w:rPr>
        <w:t xml:space="preserve"> </w:t>
      </w:r>
      <w:r>
        <w:t>a</w:t>
      </w:r>
      <w:r>
        <w:rPr>
          <w:spacing w:val="-19"/>
        </w:rPr>
        <w:t xml:space="preserve"> </w:t>
      </w:r>
      <w:r>
        <w:t>mobile</w:t>
      </w:r>
      <w:r>
        <w:rPr>
          <w:spacing w:val="-19"/>
        </w:rPr>
        <w:t xml:space="preserve"> </w:t>
      </w:r>
      <w:r>
        <w:t>app</w:t>
      </w:r>
      <w:r>
        <w:rPr>
          <w:spacing w:val="-19"/>
        </w:rPr>
        <w:t xml:space="preserve"> </w:t>
      </w:r>
      <w:r>
        <w:t>using</w:t>
      </w:r>
      <w:r>
        <w:rPr>
          <w:spacing w:val="-19"/>
        </w:rPr>
        <w:t xml:space="preserve"> </w:t>
      </w:r>
      <w:r>
        <w:t>which</w:t>
      </w:r>
      <w:r>
        <w:rPr>
          <w:spacing w:val="-19"/>
        </w:rPr>
        <w:t xml:space="preserve"> </w:t>
      </w:r>
      <w:r>
        <w:t>he</w:t>
      </w:r>
      <w:r>
        <w:rPr>
          <w:spacing w:val="-19"/>
        </w:rPr>
        <w:t xml:space="preserve"> </w:t>
      </w:r>
      <w:r>
        <w:t>can</w:t>
      </w:r>
      <w:r>
        <w:rPr>
          <w:spacing w:val="-19"/>
        </w:rPr>
        <w:t xml:space="preserve"> </w:t>
      </w:r>
      <w:r>
        <w:t>monitor</w:t>
      </w:r>
      <w:r>
        <w:rPr>
          <w:spacing w:val="-19"/>
        </w:rPr>
        <w:t xml:space="preserve"> </w:t>
      </w:r>
      <w:r>
        <w:t>the</w:t>
      </w:r>
      <w:r>
        <w:rPr>
          <w:spacing w:val="-19"/>
        </w:rPr>
        <w:t xml:space="preserve"> </w:t>
      </w:r>
      <w:r>
        <w:rPr>
          <w:spacing w:val="-3"/>
        </w:rPr>
        <w:t xml:space="preserve">temperature, </w:t>
      </w:r>
      <w:r>
        <w:t>humidity</w:t>
      </w:r>
      <w:r>
        <w:rPr>
          <w:spacing w:val="-19"/>
        </w:rPr>
        <w:t xml:space="preserve"> </w:t>
      </w:r>
      <w:r>
        <w:t>and</w:t>
      </w:r>
      <w:r>
        <w:rPr>
          <w:spacing w:val="-19"/>
        </w:rPr>
        <w:t xml:space="preserve"> </w:t>
      </w:r>
      <w:r>
        <w:t>soil</w:t>
      </w:r>
      <w:r>
        <w:rPr>
          <w:spacing w:val="-19"/>
        </w:rPr>
        <w:t xml:space="preserve"> </w:t>
      </w:r>
      <w:r>
        <w:t>moisture</w:t>
      </w:r>
      <w:r>
        <w:rPr>
          <w:spacing w:val="-19"/>
        </w:rPr>
        <w:t xml:space="preserve"> </w:t>
      </w:r>
      <w:r>
        <w:t>parameters</w:t>
      </w:r>
      <w:r>
        <w:rPr>
          <w:spacing w:val="-19"/>
        </w:rPr>
        <w:t xml:space="preserve"> </w:t>
      </w:r>
      <w:r>
        <w:t>along</w:t>
      </w:r>
      <w:r>
        <w:rPr>
          <w:spacing w:val="-18"/>
        </w:rPr>
        <w:t xml:space="preserve"> </w:t>
      </w:r>
      <w:r>
        <w:t>with</w:t>
      </w:r>
      <w:r>
        <w:rPr>
          <w:spacing w:val="-19"/>
        </w:rPr>
        <w:t xml:space="preserve"> </w:t>
      </w:r>
      <w:r>
        <w:t>weather</w:t>
      </w:r>
      <w:r>
        <w:rPr>
          <w:spacing w:val="-19"/>
        </w:rPr>
        <w:t xml:space="preserve"> </w:t>
      </w:r>
      <w:r>
        <w:t>forecasting</w:t>
      </w:r>
      <w:r>
        <w:rPr>
          <w:spacing w:val="-19"/>
        </w:rPr>
        <w:t xml:space="preserve"> </w:t>
      </w:r>
      <w:r>
        <w:t>details.</w:t>
      </w:r>
    </w:p>
    <w:p>
      <w:pPr>
        <w:spacing w:after="0" w:line="297" w:lineRule="auto"/>
        <w:sectPr>
          <w:pgSz w:w="12240" w:h="15840"/>
          <w:pgMar w:top="1400" w:right="1340" w:bottom="280" w:left="1320" w:header="720" w:footer="720" w:gutter="0"/>
        </w:sectPr>
      </w:pPr>
    </w:p>
    <w:p>
      <w:pPr>
        <w:pStyle w:val="6"/>
        <w:spacing w:before="74" w:line="297" w:lineRule="auto"/>
        <w:ind w:left="119" w:right="352" w:firstLine="299"/>
      </w:pPr>
      <w:r>
        <w:t>Based</w:t>
      </w:r>
      <w:r>
        <w:rPr>
          <w:spacing w:val="-13"/>
        </w:rPr>
        <w:t xml:space="preserve"> </w:t>
      </w:r>
      <w:r>
        <w:t>on</w:t>
      </w:r>
      <w:r>
        <w:rPr>
          <w:spacing w:val="-12"/>
        </w:rPr>
        <w:t xml:space="preserve"> </w:t>
      </w:r>
      <w:r>
        <w:t>all</w:t>
      </w:r>
      <w:r>
        <w:rPr>
          <w:spacing w:val="-12"/>
        </w:rPr>
        <w:t xml:space="preserve"> </w:t>
      </w:r>
      <w:r>
        <w:t>the</w:t>
      </w:r>
      <w:r>
        <w:rPr>
          <w:spacing w:val="-12"/>
        </w:rPr>
        <w:t xml:space="preserve"> </w:t>
      </w:r>
      <w:r>
        <w:t>parameters</w:t>
      </w:r>
      <w:r>
        <w:rPr>
          <w:spacing w:val="-12"/>
        </w:rPr>
        <w:t xml:space="preserve"> </w:t>
      </w:r>
      <w:r>
        <w:t>he</w:t>
      </w:r>
      <w:r>
        <w:rPr>
          <w:spacing w:val="-12"/>
        </w:rPr>
        <w:t xml:space="preserve"> </w:t>
      </w:r>
      <w:r>
        <w:t>can</w:t>
      </w:r>
      <w:r>
        <w:rPr>
          <w:spacing w:val="-12"/>
        </w:rPr>
        <w:t xml:space="preserve"> </w:t>
      </w:r>
      <w:r>
        <w:t>water</w:t>
      </w:r>
      <w:r>
        <w:rPr>
          <w:spacing w:val="-12"/>
        </w:rPr>
        <w:t xml:space="preserve"> </w:t>
      </w:r>
      <w:r>
        <w:t>his</w:t>
      </w:r>
      <w:r>
        <w:rPr>
          <w:spacing w:val="-12"/>
        </w:rPr>
        <w:t xml:space="preserve"> </w:t>
      </w:r>
      <w:r>
        <w:t>crop</w:t>
      </w:r>
      <w:r>
        <w:rPr>
          <w:spacing w:val="-12"/>
        </w:rPr>
        <w:t xml:space="preserve"> </w:t>
      </w:r>
      <w:r>
        <w:t>by</w:t>
      </w:r>
      <w:r>
        <w:rPr>
          <w:spacing w:val="-12"/>
        </w:rPr>
        <w:t xml:space="preserve"> </w:t>
      </w:r>
      <w:r>
        <w:t>controlling</w:t>
      </w:r>
      <w:r>
        <w:rPr>
          <w:spacing w:val="-12"/>
        </w:rPr>
        <w:t xml:space="preserve"> </w:t>
      </w:r>
      <w:r>
        <w:t>the</w:t>
      </w:r>
      <w:r>
        <w:rPr>
          <w:spacing w:val="-12"/>
        </w:rPr>
        <w:t xml:space="preserve"> </w:t>
      </w:r>
      <w:r>
        <w:t>motors</w:t>
      </w:r>
      <w:r>
        <w:rPr>
          <w:spacing w:val="-12"/>
        </w:rPr>
        <w:t xml:space="preserve"> </w:t>
      </w:r>
      <w:r>
        <w:rPr>
          <w:spacing w:val="-3"/>
        </w:rPr>
        <w:t xml:space="preserve">using </w:t>
      </w:r>
      <w:r>
        <w:t>the mobile</w:t>
      </w:r>
      <w:r>
        <w:rPr>
          <w:spacing w:val="-28"/>
        </w:rPr>
        <w:t xml:space="preserve"> </w:t>
      </w:r>
      <w:r>
        <w:t>application.</w:t>
      </w:r>
    </w:p>
    <w:p>
      <w:pPr>
        <w:pStyle w:val="6"/>
        <w:spacing w:line="297" w:lineRule="auto"/>
        <w:ind w:left="119" w:right="91" w:firstLine="299"/>
      </w:pPr>
      <w:r>
        <w:t>Even</w:t>
      </w:r>
      <w:r>
        <w:rPr>
          <w:spacing w:val="-19"/>
        </w:rPr>
        <w:t xml:space="preserve"> </w:t>
      </w:r>
      <w:r>
        <w:t>if</w:t>
      </w:r>
      <w:r>
        <w:rPr>
          <w:spacing w:val="-19"/>
        </w:rPr>
        <w:t xml:space="preserve"> </w:t>
      </w:r>
      <w:r>
        <w:t>the</w:t>
      </w:r>
      <w:r>
        <w:rPr>
          <w:spacing w:val="-19"/>
        </w:rPr>
        <w:t xml:space="preserve"> </w:t>
      </w:r>
      <w:r>
        <w:t>farmer</w:t>
      </w:r>
      <w:r>
        <w:rPr>
          <w:spacing w:val="-19"/>
        </w:rPr>
        <w:t xml:space="preserve"> </w:t>
      </w:r>
      <w:r>
        <w:t>is</w:t>
      </w:r>
      <w:r>
        <w:rPr>
          <w:spacing w:val="-18"/>
        </w:rPr>
        <w:t xml:space="preserve"> </w:t>
      </w:r>
      <w:r>
        <w:t>not</w:t>
      </w:r>
      <w:r>
        <w:rPr>
          <w:spacing w:val="-19"/>
        </w:rPr>
        <w:t xml:space="preserve"> </w:t>
      </w:r>
      <w:r>
        <w:t>present</w:t>
      </w:r>
      <w:r>
        <w:rPr>
          <w:spacing w:val="-19"/>
        </w:rPr>
        <w:t xml:space="preserve"> </w:t>
      </w:r>
      <w:r>
        <w:t>near</w:t>
      </w:r>
      <w:r>
        <w:rPr>
          <w:spacing w:val="-19"/>
        </w:rPr>
        <w:t xml:space="preserve"> </w:t>
      </w:r>
      <w:r>
        <w:t>his</w:t>
      </w:r>
      <w:r>
        <w:rPr>
          <w:spacing w:val="-18"/>
        </w:rPr>
        <w:t xml:space="preserve"> </w:t>
      </w:r>
      <w:r>
        <w:t>crop</w:t>
      </w:r>
      <w:r>
        <w:rPr>
          <w:spacing w:val="-19"/>
        </w:rPr>
        <w:t xml:space="preserve"> </w:t>
      </w:r>
      <w:r>
        <w:t>he</w:t>
      </w:r>
      <w:r>
        <w:rPr>
          <w:spacing w:val="-19"/>
        </w:rPr>
        <w:t xml:space="preserve"> </w:t>
      </w:r>
      <w:r>
        <w:t>can</w:t>
      </w:r>
      <w:r>
        <w:rPr>
          <w:spacing w:val="-19"/>
        </w:rPr>
        <w:t xml:space="preserve"> </w:t>
      </w:r>
      <w:r>
        <w:t>water</w:t>
      </w:r>
      <w:r>
        <w:rPr>
          <w:spacing w:val="-18"/>
        </w:rPr>
        <w:t xml:space="preserve"> </w:t>
      </w:r>
      <w:r>
        <w:t>his</w:t>
      </w:r>
      <w:r>
        <w:rPr>
          <w:spacing w:val="-19"/>
        </w:rPr>
        <w:t xml:space="preserve"> </w:t>
      </w:r>
      <w:r>
        <w:t>crop</w:t>
      </w:r>
      <w:r>
        <w:rPr>
          <w:spacing w:val="-19"/>
        </w:rPr>
        <w:t xml:space="preserve"> </w:t>
      </w:r>
      <w:r>
        <w:t>by</w:t>
      </w:r>
      <w:r>
        <w:rPr>
          <w:spacing w:val="-19"/>
        </w:rPr>
        <w:t xml:space="preserve"> </w:t>
      </w:r>
      <w:r>
        <w:t>controlling</w:t>
      </w:r>
      <w:r>
        <w:rPr>
          <w:spacing w:val="-18"/>
        </w:rPr>
        <w:t xml:space="preserve"> </w:t>
      </w:r>
      <w:r>
        <w:t>the motors</w:t>
      </w:r>
      <w:r>
        <w:rPr>
          <w:spacing w:val="-14"/>
        </w:rPr>
        <w:t xml:space="preserve"> </w:t>
      </w:r>
      <w:r>
        <w:t>using</w:t>
      </w:r>
      <w:r>
        <w:rPr>
          <w:spacing w:val="-14"/>
        </w:rPr>
        <w:t xml:space="preserve"> </w:t>
      </w:r>
      <w:r>
        <w:t>the</w:t>
      </w:r>
      <w:r>
        <w:rPr>
          <w:spacing w:val="-13"/>
        </w:rPr>
        <w:t xml:space="preserve"> </w:t>
      </w:r>
      <w:r>
        <w:t>mobile</w:t>
      </w:r>
      <w:r>
        <w:rPr>
          <w:spacing w:val="-14"/>
        </w:rPr>
        <w:t xml:space="preserve"> </w:t>
      </w:r>
      <w:r>
        <w:t>application</w:t>
      </w:r>
      <w:r>
        <w:rPr>
          <w:spacing w:val="-13"/>
        </w:rPr>
        <w:t xml:space="preserve"> </w:t>
      </w:r>
      <w:r>
        <w:t>from</w:t>
      </w:r>
      <w:r>
        <w:rPr>
          <w:spacing w:val="-14"/>
        </w:rPr>
        <w:t xml:space="preserve"> </w:t>
      </w:r>
      <w:r>
        <w:t>anywhere.</w:t>
      </w:r>
    </w:p>
    <w:p>
      <w:pPr>
        <w:pStyle w:val="5"/>
        <w:bidi w:val="0"/>
        <w:rPr>
          <w:rFonts w:hint="default"/>
          <w:sz w:val="40"/>
          <w:szCs w:val="40"/>
          <w:lang w:val="en-US"/>
        </w:rPr>
      </w:pPr>
      <w:r>
        <w:rPr>
          <w:rFonts w:hint="default"/>
          <w:sz w:val="40"/>
          <w:szCs w:val="40"/>
          <w:lang w:val="en-US"/>
        </w:rPr>
        <w:t>1.Literature survey</w:t>
      </w:r>
    </w:p>
    <w:p>
      <w:pPr>
        <w:pStyle w:val="6"/>
        <w:spacing w:before="1"/>
        <w:rPr>
          <w:b/>
          <w:i/>
          <w:sz w:val="41"/>
        </w:rPr>
      </w:pPr>
    </w:p>
    <w:p>
      <w:pPr>
        <w:pStyle w:val="6"/>
        <w:spacing w:line="297" w:lineRule="auto"/>
        <w:ind w:left="119" w:right="699"/>
      </w:pPr>
      <w:r>
        <w:t>•The</w:t>
      </w:r>
      <w:r>
        <w:rPr>
          <w:spacing w:val="-15"/>
        </w:rPr>
        <w:t xml:space="preserve"> </w:t>
      </w:r>
      <w:r>
        <w:t>system</w:t>
      </w:r>
      <w:r>
        <w:rPr>
          <w:spacing w:val="-15"/>
        </w:rPr>
        <w:t xml:space="preserve"> </w:t>
      </w:r>
      <w:r>
        <w:t>does</w:t>
      </w:r>
      <w:r>
        <w:rPr>
          <w:spacing w:val="-15"/>
        </w:rPr>
        <w:t xml:space="preserve"> </w:t>
      </w:r>
      <w:r>
        <w:t>not</w:t>
      </w:r>
      <w:r>
        <w:rPr>
          <w:spacing w:val="-14"/>
        </w:rPr>
        <w:t xml:space="preserve"> </w:t>
      </w:r>
      <w:r>
        <w:t>have</w:t>
      </w:r>
      <w:r>
        <w:rPr>
          <w:spacing w:val="-15"/>
        </w:rPr>
        <w:t xml:space="preserve"> </w:t>
      </w:r>
      <w:r>
        <w:t>information</w:t>
      </w:r>
      <w:r>
        <w:rPr>
          <w:spacing w:val="-15"/>
        </w:rPr>
        <w:t xml:space="preserve"> </w:t>
      </w:r>
      <w:r>
        <w:t>about</w:t>
      </w:r>
      <w:r>
        <w:rPr>
          <w:spacing w:val="-14"/>
        </w:rPr>
        <w:t xml:space="preserve"> </w:t>
      </w:r>
      <w:r>
        <w:t>regular</w:t>
      </w:r>
      <w:r>
        <w:rPr>
          <w:spacing w:val="-15"/>
        </w:rPr>
        <w:t xml:space="preserve"> </w:t>
      </w:r>
      <w:r>
        <w:t>changes</w:t>
      </w:r>
      <w:r>
        <w:rPr>
          <w:spacing w:val="-15"/>
        </w:rPr>
        <w:t xml:space="preserve"> </w:t>
      </w:r>
      <w:r>
        <w:t>on</w:t>
      </w:r>
      <w:r>
        <w:rPr>
          <w:spacing w:val="-14"/>
        </w:rPr>
        <w:t xml:space="preserve"> </w:t>
      </w:r>
      <w:r>
        <w:t>temperature</w:t>
      </w:r>
      <w:r>
        <w:rPr>
          <w:spacing w:val="-15"/>
        </w:rPr>
        <w:t xml:space="preserve"> </w:t>
      </w:r>
      <w:r>
        <w:rPr>
          <w:spacing w:val="-5"/>
        </w:rPr>
        <w:t xml:space="preserve">and </w:t>
      </w:r>
      <w:r>
        <w:t>humidity.</w:t>
      </w:r>
    </w:p>
    <w:p>
      <w:pPr>
        <w:pStyle w:val="6"/>
        <w:spacing w:line="297" w:lineRule="auto"/>
        <w:ind w:left="119" w:right="306"/>
      </w:pPr>
      <w:r>
        <w:t>•The</w:t>
      </w:r>
      <w:r>
        <w:rPr>
          <w:spacing w:val="-16"/>
        </w:rPr>
        <w:t xml:space="preserve"> </w:t>
      </w:r>
      <w:r>
        <w:t>system</w:t>
      </w:r>
      <w:r>
        <w:rPr>
          <w:spacing w:val="-15"/>
        </w:rPr>
        <w:t xml:space="preserve"> </w:t>
      </w:r>
      <w:r>
        <w:t>does</w:t>
      </w:r>
      <w:r>
        <w:rPr>
          <w:spacing w:val="-15"/>
        </w:rPr>
        <w:t xml:space="preserve"> </w:t>
      </w:r>
      <w:r>
        <w:t>not</w:t>
      </w:r>
      <w:r>
        <w:rPr>
          <w:spacing w:val="-16"/>
        </w:rPr>
        <w:t xml:space="preserve"> </w:t>
      </w:r>
      <w:r>
        <w:t>have</w:t>
      </w:r>
      <w:r>
        <w:rPr>
          <w:spacing w:val="-15"/>
        </w:rPr>
        <w:t xml:space="preserve"> </w:t>
      </w:r>
      <w:r>
        <w:t>the</w:t>
      </w:r>
      <w:r>
        <w:rPr>
          <w:spacing w:val="-15"/>
        </w:rPr>
        <w:t xml:space="preserve"> </w:t>
      </w:r>
      <w:r>
        <w:t>option</w:t>
      </w:r>
      <w:r>
        <w:rPr>
          <w:spacing w:val="-15"/>
        </w:rPr>
        <w:t xml:space="preserve"> </w:t>
      </w:r>
      <w:r>
        <w:t>to</w:t>
      </w:r>
      <w:r>
        <w:rPr>
          <w:spacing w:val="-16"/>
        </w:rPr>
        <w:t xml:space="preserve"> </w:t>
      </w:r>
      <w:r>
        <w:t>turn</w:t>
      </w:r>
      <w:r>
        <w:rPr>
          <w:spacing w:val="-15"/>
        </w:rPr>
        <w:t xml:space="preserve"> </w:t>
      </w:r>
      <w:r>
        <w:t>motor</w:t>
      </w:r>
      <w:r>
        <w:rPr>
          <w:spacing w:val="-15"/>
        </w:rPr>
        <w:t xml:space="preserve"> </w:t>
      </w:r>
      <w:r>
        <w:t>on</w:t>
      </w:r>
      <w:r>
        <w:rPr>
          <w:spacing w:val="-15"/>
        </w:rPr>
        <w:t xml:space="preserve"> </w:t>
      </w:r>
      <w:r>
        <w:t>and</w:t>
      </w:r>
      <w:r>
        <w:rPr>
          <w:spacing w:val="-16"/>
        </w:rPr>
        <w:t xml:space="preserve"> </w:t>
      </w:r>
      <w:r>
        <w:t>off</w:t>
      </w:r>
      <w:r>
        <w:rPr>
          <w:spacing w:val="-15"/>
        </w:rPr>
        <w:t xml:space="preserve"> </w:t>
      </w:r>
      <w:r>
        <w:t>automatically</w:t>
      </w:r>
      <w:r>
        <w:rPr>
          <w:spacing w:val="-15"/>
        </w:rPr>
        <w:t xml:space="preserve"> </w:t>
      </w:r>
      <w:r>
        <w:t>based</w:t>
      </w:r>
      <w:r>
        <w:rPr>
          <w:spacing w:val="-15"/>
        </w:rPr>
        <w:t xml:space="preserve"> </w:t>
      </w:r>
      <w:r>
        <w:rPr>
          <w:spacing w:val="-7"/>
        </w:rPr>
        <w:t xml:space="preserve">on </w:t>
      </w:r>
      <w:r>
        <w:t>soil</w:t>
      </w:r>
      <w:r>
        <w:rPr>
          <w:spacing w:val="-13"/>
        </w:rPr>
        <w:t xml:space="preserve"> </w:t>
      </w:r>
      <w:r>
        <w:t>moistures.</w:t>
      </w:r>
    </w:p>
    <w:p>
      <w:pPr>
        <w:pStyle w:val="6"/>
        <w:spacing w:line="297" w:lineRule="auto"/>
        <w:ind w:left="119" w:right="352"/>
      </w:pPr>
      <w:r>
        <w:t>•The</w:t>
      </w:r>
      <w:r>
        <w:rPr>
          <w:spacing w:val="-10"/>
        </w:rPr>
        <w:t xml:space="preserve"> </w:t>
      </w:r>
      <w:r>
        <w:t>system</w:t>
      </w:r>
      <w:r>
        <w:rPr>
          <w:spacing w:val="-9"/>
        </w:rPr>
        <w:t xml:space="preserve"> </w:t>
      </w:r>
      <w:r>
        <w:t>does</w:t>
      </w:r>
      <w:r>
        <w:rPr>
          <w:spacing w:val="-9"/>
        </w:rPr>
        <w:t xml:space="preserve"> </w:t>
      </w:r>
      <w:r>
        <w:t>not</w:t>
      </w:r>
      <w:r>
        <w:rPr>
          <w:spacing w:val="-10"/>
        </w:rPr>
        <w:t xml:space="preserve"> </w:t>
      </w:r>
      <w:r>
        <w:t>send</w:t>
      </w:r>
      <w:r>
        <w:rPr>
          <w:spacing w:val="-9"/>
        </w:rPr>
        <w:t xml:space="preserve"> </w:t>
      </w:r>
      <w:r>
        <w:t>any</w:t>
      </w:r>
      <w:r>
        <w:rPr>
          <w:spacing w:val="-9"/>
        </w:rPr>
        <w:t xml:space="preserve"> </w:t>
      </w:r>
      <w:r>
        <w:t>alert</w:t>
      </w:r>
      <w:r>
        <w:rPr>
          <w:spacing w:val="-10"/>
        </w:rPr>
        <w:t xml:space="preserve"> </w:t>
      </w:r>
      <w:r>
        <w:t>messages</w:t>
      </w:r>
      <w:r>
        <w:rPr>
          <w:spacing w:val="-9"/>
        </w:rPr>
        <w:t xml:space="preserve"> </w:t>
      </w:r>
      <w:r>
        <w:t>to</w:t>
      </w:r>
      <w:r>
        <w:rPr>
          <w:spacing w:val="-9"/>
        </w:rPr>
        <w:t xml:space="preserve"> </w:t>
      </w:r>
      <w:r>
        <w:t>user</w:t>
      </w:r>
      <w:r>
        <w:rPr>
          <w:spacing w:val="-9"/>
        </w:rPr>
        <w:t xml:space="preserve"> </w:t>
      </w:r>
      <w:r>
        <w:t>regarding</w:t>
      </w:r>
      <w:r>
        <w:rPr>
          <w:spacing w:val="-10"/>
        </w:rPr>
        <w:t xml:space="preserve"> </w:t>
      </w:r>
      <w:r>
        <w:t>high</w:t>
      </w:r>
      <w:r>
        <w:rPr>
          <w:spacing w:val="-9"/>
        </w:rPr>
        <w:t xml:space="preserve"> </w:t>
      </w:r>
      <w:r>
        <w:t>temperature</w:t>
      </w:r>
      <w:r>
        <w:rPr>
          <w:spacing w:val="-9"/>
        </w:rPr>
        <w:t xml:space="preserve"> </w:t>
      </w:r>
      <w:r>
        <w:rPr>
          <w:spacing w:val="-6"/>
        </w:rPr>
        <w:t xml:space="preserve">or </w:t>
      </w:r>
      <w:r>
        <w:t>low</w:t>
      </w:r>
      <w:r>
        <w:rPr>
          <w:spacing w:val="-14"/>
        </w:rPr>
        <w:t xml:space="preserve"> </w:t>
      </w:r>
      <w:r>
        <w:t>temperatue.</w:t>
      </w:r>
    </w:p>
    <w:p>
      <w:pPr>
        <w:pStyle w:val="6"/>
        <w:spacing w:line="278" w:lineRule="exact"/>
        <w:ind w:left="119"/>
      </w:pPr>
      <w:r>
        <w:t>•High humidity can cause crop transpiration.</w:t>
      </w:r>
    </w:p>
    <w:p>
      <w:pPr>
        <w:pStyle w:val="6"/>
        <w:rPr>
          <w:sz w:val="20"/>
        </w:rPr>
      </w:pPr>
    </w:p>
    <w:p>
      <w:pPr>
        <w:pStyle w:val="5"/>
        <w:bidi w:val="0"/>
        <w:rPr>
          <w:rFonts w:hint="default"/>
          <w:sz w:val="40"/>
          <w:szCs w:val="40"/>
          <w:lang w:val="en-US"/>
        </w:rPr>
      </w:pPr>
      <w:r>
        <w:rPr>
          <w:rFonts w:hint="default"/>
          <w:sz w:val="40"/>
          <w:szCs w:val="40"/>
          <w:lang w:val="en-US"/>
        </w:rPr>
        <w:t>2.Proposed solution</w:t>
      </w:r>
    </w:p>
    <w:p>
      <w:pPr>
        <w:pStyle w:val="6"/>
        <w:spacing w:line="297" w:lineRule="auto"/>
        <w:ind w:left="119" w:right="235"/>
      </w:pPr>
      <w:r>
        <w:t>•User</w:t>
      </w:r>
      <w:r>
        <w:rPr>
          <w:spacing w:val="-20"/>
        </w:rPr>
        <w:t xml:space="preserve"> </w:t>
      </w:r>
      <w:r>
        <w:t>can</w:t>
      </w:r>
      <w:r>
        <w:rPr>
          <w:spacing w:val="-20"/>
        </w:rPr>
        <w:t xml:space="preserve"> </w:t>
      </w:r>
      <w:r>
        <w:t>know</w:t>
      </w:r>
      <w:r>
        <w:rPr>
          <w:spacing w:val="-19"/>
        </w:rPr>
        <w:t xml:space="preserve"> </w:t>
      </w:r>
      <w:r>
        <w:t>the</w:t>
      </w:r>
      <w:r>
        <w:rPr>
          <w:spacing w:val="-20"/>
        </w:rPr>
        <w:t xml:space="preserve"> </w:t>
      </w:r>
      <w:r>
        <w:t>temperature</w:t>
      </w:r>
      <w:r>
        <w:rPr>
          <w:spacing w:val="-20"/>
        </w:rPr>
        <w:t xml:space="preserve"> </w:t>
      </w:r>
      <w:r>
        <w:t>and</w:t>
      </w:r>
      <w:r>
        <w:rPr>
          <w:spacing w:val="-19"/>
        </w:rPr>
        <w:t xml:space="preserve"> </w:t>
      </w:r>
      <w:r>
        <w:t>humidity</w:t>
      </w:r>
      <w:r>
        <w:rPr>
          <w:spacing w:val="-20"/>
        </w:rPr>
        <w:t xml:space="preserve"> </w:t>
      </w:r>
      <w:r>
        <w:t>values</w:t>
      </w:r>
      <w:r>
        <w:rPr>
          <w:spacing w:val="-19"/>
        </w:rPr>
        <w:t xml:space="preserve"> </w:t>
      </w:r>
      <w:r>
        <w:t>using</w:t>
      </w:r>
      <w:r>
        <w:rPr>
          <w:spacing w:val="-20"/>
        </w:rPr>
        <w:t xml:space="preserve"> </w:t>
      </w:r>
      <w:r>
        <w:t>a</w:t>
      </w:r>
      <w:r>
        <w:rPr>
          <w:spacing w:val="-20"/>
        </w:rPr>
        <w:t xml:space="preserve"> </w:t>
      </w:r>
      <w:r>
        <w:t>web</w:t>
      </w:r>
      <w:r>
        <w:rPr>
          <w:spacing w:val="-19"/>
        </w:rPr>
        <w:t xml:space="preserve"> </w:t>
      </w:r>
      <w:r>
        <w:t>application</w:t>
      </w:r>
      <w:r>
        <w:rPr>
          <w:spacing w:val="-20"/>
        </w:rPr>
        <w:t xml:space="preserve"> </w:t>
      </w:r>
      <w:r>
        <w:t>or</w:t>
      </w:r>
      <w:r>
        <w:rPr>
          <w:spacing w:val="-19"/>
        </w:rPr>
        <w:t xml:space="preserve"> </w:t>
      </w:r>
      <w:r>
        <w:rPr>
          <w:spacing w:val="-3"/>
        </w:rPr>
        <w:t xml:space="preserve">moblie </w:t>
      </w:r>
      <w:r>
        <w:t>appliction.</w:t>
      </w:r>
    </w:p>
    <w:p>
      <w:pPr>
        <w:pStyle w:val="6"/>
        <w:spacing w:line="297" w:lineRule="auto"/>
        <w:ind w:left="119" w:right="352"/>
      </w:pPr>
      <w:r>
        <w:t>•user</w:t>
      </w:r>
      <w:r>
        <w:rPr>
          <w:spacing w:val="-15"/>
        </w:rPr>
        <w:t xml:space="preserve"> </w:t>
      </w:r>
      <w:r>
        <w:t>can</w:t>
      </w:r>
      <w:r>
        <w:rPr>
          <w:spacing w:val="-15"/>
        </w:rPr>
        <w:t xml:space="preserve"> </w:t>
      </w:r>
      <w:r>
        <w:t>on</w:t>
      </w:r>
      <w:r>
        <w:rPr>
          <w:spacing w:val="-14"/>
        </w:rPr>
        <w:t xml:space="preserve"> </w:t>
      </w:r>
      <w:r>
        <w:t>and</w:t>
      </w:r>
      <w:r>
        <w:rPr>
          <w:spacing w:val="-15"/>
        </w:rPr>
        <w:t xml:space="preserve"> </w:t>
      </w:r>
      <w:r>
        <w:t>off</w:t>
      </w:r>
      <w:r>
        <w:rPr>
          <w:spacing w:val="-14"/>
        </w:rPr>
        <w:t xml:space="preserve"> </w:t>
      </w:r>
      <w:r>
        <w:t>the</w:t>
      </w:r>
      <w:r>
        <w:rPr>
          <w:spacing w:val="-15"/>
        </w:rPr>
        <w:t xml:space="preserve"> </w:t>
      </w:r>
      <w:r>
        <w:t>motor</w:t>
      </w:r>
      <w:r>
        <w:rPr>
          <w:spacing w:val="-15"/>
        </w:rPr>
        <w:t xml:space="preserve"> </w:t>
      </w:r>
      <w:r>
        <w:t>on</w:t>
      </w:r>
      <w:r>
        <w:rPr>
          <w:spacing w:val="-14"/>
        </w:rPr>
        <w:t xml:space="preserve"> </w:t>
      </w:r>
      <w:r>
        <w:t>moblie</w:t>
      </w:r>
      <w:r>
        <w:rPr>
          <w:spacing w:val="-15"/>
        </w:rPr>
        <w:t xml:space="preserve"> </w:t>
      </w:r>
      <w:r>
        <w:t>app</w:t>
      </w:r>
      <w:r>
        <w:rPr>
          <w:spacing w:val="-14"/>
        </w:rPr>
        <w:t xml:space="preserve"> </w:t>
      </w:r>
      <w:r>
        <w:t>or</w:t>
      </w:r>
      <w:r>
        <w:rPr>
          <w:spacing w:val="-15"/>
        </w:rPr>
        <w:t xml:space="preserve"> </w:t>
      </w:r>
      <w:r>
        <w:t>web</w:t>
      </w:r>
      <w:r>
        <w:rPr>
          <w:spacing w:val="-15"/>
        </w:rPr>
        <w:t xml:space="preserve"> </w:t>
      </w:r>
      <w:r>
        <w:t>application</w:t>
      </w:r>
      <w:r>
        <w:rPr>
          <w:spacing w:val="-14"/>
        </w:rPr>
        <w:t xml:space="preserve"> </w:t>
      </w:r>
      <w:r>
        <w:t>deponding</w:t>
      </w:r>
      <w:r>
        <w:rPr>
          <w:spacing w:val="-15"/>
        </w:rPr>
        <w:t xml:space="preserve"> </w:t>
      </w:r>
      <w:r>
        <w:rPr>
          <w:spacing w:val="-8"/>
        </w:rPr>
        <w:t xml:space="preserve">on </w:t>
      </w:r>
      <w:r>
        <w:t>situation.</w:t>
      </w:r>
    </w:p>
    <w:p>
      <w:pPr>
        <w:pStyle w:val="6"/>
        <w:spacing w:line="297" w:lineRule="auto"/>
        <w:ind w:left="119" w:right="1137"/>
      </w:pPr>
      <w:r>
        <w:t>•If</w:t>
      </w:r>
      <w:r>
        <w:rPr>
          <w:spacing w:val="-26"/>
        </w:rPr>
        <w:t xml:space="preserve"> </w:t>
      </w:r>
      <w:r>
        <w:t>any</w:t>
      </w:r>
      <w:r>
        <w:rPr>
          <w:spacing w:val="-25"/>
        </w:rPr>
        <w:t xml:space="preserve"> </w:t>
      </w:r>
      <w:r>
        <w:t>parameters</w:t>
      </w:r>
      <w:r>
        <w:rPr>
          <w:spacing w:val="-25"/>
        </w:rPr>
        <w:t xml:space="preserve"> </w:t>
      </w:r>
      <w:r>
        <w:t>reach</w:t>
      </w:r>
      <w:r>
        <w:rPr>
          <w:spacing w:val="-25"/>
        </w:rPr>
        <w:t xml:space="preserve"> </w:t>
      </w:r>
      <w:r>
        <w:t>beyond</w:t>
      </w:r>
      <w:r>
        <w:rPr>
          <w:spacing w:val="-25"/>
        </w:rPr>
        <w:t xml:space="preserve"> </w:t>
      </w:r>
      <w:r>
        <w:t>the</w:t>
      </w:r>
      <w:r>
        <w:rPr>
          <w:spacing w:val="-25"/>
        </w:rPr>
        <w:t xml:space="preserve"> </w:t>
      </w:r>
      <w:r>
        <w:t>threshold</w:t>
      </w:r>
      <w:r>
        <w:rPr>
          <w:spacing w:val="-25"/>
        </w:rPr>
        <w:t xml:space="preserve"> </w:t>
      </w:r>
      <w:r>
        <w:t>values</w:t>
      </w:r>
      <w:r>
        <w:rPr>
          <w:spacing w:val="-25"/>
        </w:rPr>
        <w:t xml:space="preserve"> </w:t>
      </w:r>
      <w:r>
        <w:t>user</w:t>
      </w:r>
      <w:r>
        <w:rPr>
          <w:spacing w:val="-25"/>
        </w:rPr>
        <w:t xml:space="preserve"> </w:t>
      </w:r>
      <w:r>
        <w:t>is</w:t>
      </w:r>
      <w:r>
        <w:rPr>
          <w:spacing w:val="-25"/>
        </w:rPr>
        <w:t xml:space="preserve"> </w:t>
      </w:r>
      <w:r>
        <w:t>notiﬁed</w:t>
      </w:r>
      <w:r>
        <w:rPr>
          <w:spacing w:val="-25"/>
        </w:rPr>
        <w:t xml:space="preserve"> </w:t>
      </w:r>
      <w:r>
        <w:t>with</w:t>
      </w:r>
      <w:r>
        <w:rPr>
          <w:spacing w:val="-25"/>
        </w:rPr>
        <w:t xml:space="preserve"> </w:t>
      </w:r>
      <w:r>
        <w:t>alert message.</w:t>
      </w:r>
    </w:p>
    <w:p>
      <w:pPr>
        <w:pStyle w:val="6"/>
        <w:rPr>
          <w:sz w:val="28"/>
        </w:rPr>
      </w:pPr>
    </w:p>
    <w:p>
      <w:pPr>
        <w:pStyle w:val="6"/>
        <w:spacing w:before="8"/>
      </w:pPr>
    </w:p>
    <w:p>
      <w:pPr>
        <w:pStyle w:val="2"/>
        <w:numPr>
          <w:ilvl w:val="0"/>
          <w:numId w:val="2"/>
        </w:numPr>
        <w:tabs>
          <w:tab w:val="left" w:pos="656"/>
        </w:tabs>
        <w:spacing w:before="0" w:after="0" w:line="240" w:lineRule="auto"/>
        <w:ind w:left="655" w:right="0" w:hanging="417"/>
        <w:jc w:val="left"/>
        <w:rPr>
          <w:color w:val="404040"/>
          <w:sz w:val="46"/>
        </w:rPr>
      </w:pPr>
      <w:r>
        <w:rPr>
          <w:color w:val="404040"/>
        </w:rPr>
        <w:t>THEARITICAL</w:t>
      </w:r>
      <w:r>
        <w:rPr>
          <w:color w:val="404040"/>
          <w:spacing w:val="-26"/>
        </w:rPr>
        <w:t xml:space="preserve"> </w:t>
      </w:r>
      <w:r>
        <w:rPr>
          <w:color w:val="404040"/>
          <w:spacing w:val="-9"/>
        </w:rPr>
        <w:t>ANALYSIS</w:t>
      </w:r>
    </w:p>
    <w:p>
      <w:pPr>
        <w:pStyle w:val="5"/>
        <w:bidi w:val="0"/>
        <w:rPr>
          <w:rFonts w:hint="default"/>
          <w:sz w:val="40"/>
          <w:szCs w:val="40"/>
          <w:lang w:val="en-US"/>
        </w:rPr>
      </w:pPr>
    </w:p>
    <w:p>
      <w:pPr>
        <w:pStyle w:val="5"/>
        <w:bidi w:val="0"/>
        <w:rPr>
          <w:rFonts w:hint="default"/>
          <w:sz w:val="40"/>
          <w:szCs w:val="40"/>
          <w:lang w:val="en-US"/>
        </w:rPr>
      </w:pPr>
      <w:r>
        <w:rPr>
          <w:rFonts w:hint="default"/>
          <w:sz w:val="40"/>
          <w:szCs w:val="40"/>
          <w:lang w:val="en-US"/>
        </w:rPr>
        <w:t>1.BLOCK DIAGRAM</w:t>
      </w:r>
    </w:p>
    <w:p>
      <w:pPr>
        <w:pStyle w:val="6"/>
        <w:rPr>
          <w:b/>
          <w:i/>
          <w:sz w:val="20"/>
        </w:rPr>
      </w:pPr>
    </w:p>
    <w:p>
      <w:pPr>
        <w:pStyle w:val="6"/>
        <w:spacing w:before="213"/>
        <w:ind w:left="119"/>
      </w:pPr>
      <w:r>
        <w:t>Below is the block diagram of the project.</w:t>
      </w:r>
    </w:p>
    <w:p>
      <w:pPr>
        <w:spacing w:after="0"/>
        <w:sectPr>
          <w:pgSz w:w="12240" w:h="15840"/>
          <w:pgMar w:top="1380" w:right="1340" w:bottom="280" w:left="1320" w:header="720" w:footer="720" w:gutter="0"/>
        </w:sectPr>
      </w:pPr>
    </w:p>
    <w:p>
      <w:pPr>
        <w:pStyle w:val="6"/>
        <w:spacing w:before="11"/>
        <w:rPr>
          <w:rFonts w:hint="default"/>
          <w:sz w:val="25"/>
          <w:lang w:val="en-US"/>
        </w:rPr>
      </w:pPr>
      <w:r>
        <w:rPr>
          <w:rFonts w:hint="default"/>
          <w:sz w:val="25"/>
          <w:lang w:val="en-US"/>
        </w:rPr>
        <w:drawing>
          <wp:inline distT="0" distB="0" distL="114300" distR="114300">
            <wp:extent cx="4515485" cy="3454400"/>
            <wp:effectExtent l="0" t="0" r="3175" b="5080"/>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cture"/>
                    <pic:cNvPicPr>
                      <a:picLocks noChangeAspect="1"/>
                    </pic:cNvPicPr>
                  </pic:nvPicPr>
                  <pic:blipFill>
                    <a:blip r:embed="rId4"/>
                    <a:stretch>
                      <a:fillRect/>
                    </a:stretch>
                  </pic:blipFill>
                  <pic:spPr>
                    <a:xfrm>
                      <a:off x="0" y="0"/>
                      <a:ext cx="4515485" cy="3454400"/>
                    </a:xfrm>
                    <a:prstGeom prst="rect">
                      <a:avLst/>
                    </a:prstGeom>
                  </pic:spPr>
                </pic:pic>
              </a:graphicData>
            </a:graphic>
          </wp:inline>
        </w:drawing>
      </w:r>
    </w:p>
    <w:p>
      <w:pPr>
        <w:pStyle w:val="6"/>
        <w:ind w:left="120"/>
        <w:rPr>
          <w:sz w:val="20"/>
        </w:rPr>
      </w:pPr>
    </w:p>
    <w:p>
      <w:pPr>
        <w:pStyle w:val="6"/>
        <w:rPr>
          <w:sz w:val="20"/>
        </w:rPr>
      </w:pPr>
    </w:p>
    <w:p>
      <w:pPr>
        <w:pStyle w:val="6"/>
        <w:rPr>
          <w:sz w:val="20"/>
        </w:rPr>
      </w:pPr>
    </w:p>
    <w:p>
      <w:pPr>
        <w:pStyle w:val="6"/>
        <w:rPr>
          <w:sz w:val="20"/>
        </w:rPr>
      </w:pPr>
    </w:p>
    <w:p>
      <w:pPr>
        <w:pStyle w:val="5"/>
        <w:bidi w:val="0"/>
        <w:rPr>
          <w:sz w:val="40"/>
          <w:szCs w:val="40"/>
        </w:rPr>
      </w:pPr>
    </w:p>
    <w:p>
      <w:pPr>
        <w:pStyle w:val="5"/>
        <w:bidi w:val="0"/>
        <w:rPr>
          <w:rFonts w:hint="default"/>
          <w:sz w:val="40"/>
          <w:szCs w:val="40"/>
          <w:lang w:val="en-US"/>
        </w:rPr>
      </w:pPr>
      <w:r>
        <w:rPr>
          <w:rFonts w:hint="default"/>
          <w:sz w:val="40"/>
          <w:szCs w:val="40"/>
          <w:lang w:val="en-US"/>
        </w:rPr>
        <w:t>2.HARDWARE DESIGN</w:t>
      </w:r>
    </w:p>
    <w:p>
      <w:pPr>
        <w:spacing w:before="267"/>
        <w:ind w:left="119" w:right="0" w:firstLine="0"/>
        <w:jc w:val="left"/>
        <w:rPr>
          <w:rFonts w:ascii="Arial" w:hAnsi="Arial"/>
          <w:i/>
          <w:sz w:val="32"/>
        </w:rPr>
      </w:pPr>
      <w:r>
        <w:rPr>
          <w:rFonts w:ascii="Arial" w:hAnsi="Arial"/>
          <w:i/>
          <w:color w:val="404253"/>
          <w:sz w:val="32"/>
        </w:rPr>
        <w:t>Hardware speciﬁcation:</w:t>
      </w:r>
    </w:p>
    <w:p>
      <w:pPr>
        <w:pStyle w:val="10"/>
        <w:numPr>
          <w:ilvl w:val="0"/>
          <w:numId w:val="3"/>
        </w:numPr>
        <w:tabs>
          <w:tab w:val="left" w:pos="216"/>
        </w:tabs>
        <w:spacing w:before="89" w:after="0" w:line="240" w:lineRule="auto"/>
        <w:ind w:left="215" w:right="0" w:hanging="97"/>
        <w:jc w:val="left"/>
        <w:rPr>
          <w:rFonts w:ascii="Trebuchet MS" w:hAnsi="Trebuchet MS"/>
          <w:sz w:val="24"/>
        </w:rPr>
      </w:pPr>
      <w:r>
        <w:rPr>
          <w:rFonts w:ascii="Trebuchet MS" w:hAnsi="Trebuchet MS"/>
          <w:sz w:val="24"/>
        </w:rPr>
        <w:t>processor</w:t>
      </w:r>
      <w:r>
        <w:rPr>
          <w:rFonts w:ascii="Trebuchet MS" w:hAnsi="Trebuchet MS"/>
          <w:spacing w:val="-10"/>
          <w:sz w:val="24"/>
        </w:rPr>
        <w:t xml:space="preserve"> </w:t>
      </w:r>
      <w:r>
        <w:rPr>
          <w:rFonts w:ascii="Trebuchet MS" w:hAnsi="Trebuchet MS"/>
          <w:sz w:val="24"/>
        </w:rPr>
        <w:t>:</w:t>
      </w:r>
      <w:r>
        <w:rPr>
          <w:rFonts w:ascii="Trebuchet MS" w:hAnsi="Trebuchet MS"/>
          <w:spacing w:val="-9"/>
          <w:sz w:val="24"/>
        </w:rPr>
        <w:t xml:space="preserve"> </w:t>
      </w:r>
      <w:r>
        <w:rPr>
          <w:rFonts w:ascii="Trebuchet MS" w:hAnsi="Trebuchet MS"/>
          <w:sz w:val="24"/>
        </w:rPr>
        <w:t>AMD</w:t>
      </w:r>
      <w:r>
        <w:rPr>
          <w:rFonts w:ascii="Trebuchet MS" w:hAnsi="Trebuchet MS"/>
          <w:spacing w:val="-9"/>
          <w:sz w:val="24"/>
        </w:rPr>
        <w:t xml:space="preserve"> </w:t>
      </w:r>
      <w:r>
        <w:rPr>
          <w:rFonts w:ascii="Trebuchet MS" w:hAnsi="Trebuchet MS"/>
          <w:sz w:val="24"/>
        </w:rPr>
        <w:t>Ryzen</w:t>
      </w:r>
      <w:r>
        <w:rPr>
          <w:rFonts w:ascii="Trebuchet MS" w:hAnsi="Trebuchet MS"/>
          <w:spacing w:val="-10"/>
          <w:sz w:val="24"/>
        </w:rPr>
        <w:t xml:space="preserve"> </w:t>
      </w:r>
      <w:r>
        <w:rPr>
          <w:rFonts w:ascii="Trebuchet MS" w:hAnsi="Trebuchet MS"/>
          <w:sz w:val="24"/>
        </w:rPr>
        <w:t>5</w:t>
      </w:r>
      <w:r>
        <w:rPr>
          <w:rFonts w:ascii="Trebuchet MS" w:hAnsi="Trebuchet MS"/>
          <w:spacing w:val="-9"/>
          <w:sz w:val="24"/>
        </w:rPr>
        <w:t xml:space="preserve"> </w:t>
      </w:r>
      <w:r>
        <w:rPr>
          <w:rFonts w:ascii="Trebuchet MS" w:hAnsi="Trebuchet MS"/>
          <w:sz w:val="24"/>
        </w:rPr>
        <w:t>2500U</w:t>
      </w:r>
      <w:r>
        <w:rPr>
          <w:rFonts w:ascii="Trebuchet MS" w:hAnsi="Trebuchet MS"/>
          <w:spacing w:val="-9"/>
          <w:sz w:val="24"/>
        </w:rPr>
        <w:t xml:space="preserve"> </w:t>
      </w:r>
      <w:r>
        <w:rPr>
          <w:rFonts w:ascii="Trebuchet MS" w:hAnsi="Trebuchet MS"/>
          <w:sz w:val="24"/>
        </w:rPr>
        <w:t>with</w:t>
      </w:r>
      <w:r>
        <w:rPr>
          <w:rFonts w:ascii="Trebuchet MS" w:hAnsi="Trebuchet MS"/>
          <w:spacing w:val="-9"/>
          <w:sz w:val="24"/>
        </w:rPr>
        <w:t xml:space="preserve"> </w:t>
      </w:r>
      <w:r>
        <w:rPr>
          <w:rFonts w:ascii="Trebuchet MS" w:hAnsi="Trebuchet MS"/>
          <w:sz w:val="24"/>
        </w:rPr>
        <w:t>radeon</w:t>
      </w:r>
      <w:r>
        <w:rPr>
          <w:rFonts w:ascii="Trebuchet MS" w:hAnsi="Trebuchet MS"/>
          <w:spacing w:val="-10"/>
          <w:sz w:val="24"/>
        </w:rPr>
        <w:t xml:space="preserve"> </w:t>
      </w:r>
      <w:r>
        <w:rPr>
          <w:rFonts w:ascii="Trebuchet MS" w:hAnsi="Trebuchet MS"/>
          <w:sz w:val="24"/>
        </w:rPr>
        <w:t>VegaMobile</w:t>
      </w:r>
      <w:r>
        <w:rPr>
          <w:rFonts w:ascii="Trebuchet MS" w:hAnsi="Trebuchet MS"/>
          <w:spacing w:val="-9"/>
          <w:sz w:val="24"/>
        </w:rPr>
        <w:t xml:space="preserve"> </w:t>
      </w:r>
      <w:r>
        <w:rPr>
          <w:rFonts w:ascii="Trebuchet MS" w:hAnsi="Trebuchet MS"/>
          <w:sz w:val="24"/>
        </w:rPr>
        <w:t>Gfx</w:t>
      </w:r>
      <w:r>
        <w:rPr>
          <w:rFonts w:ascii="Trebuchet MS" w:hAnsi="Trebuchet MS"/>
          <w:spacing w:val="-9"/>
          <w:sz w:val="24"/>
        </w:rPr>
        <w:t xml:space="preserve"> </w:t>
      </w:r>
      <w:r>
        <w:rPr>
          <w:rFonts w:ascii="Trebuchet MS" w:hAnsi="Trebuchet MS"/>
          <w:sz w:val="24"/>
        </w:rPr>
        <w:t>2.00GHz</w:t>
      </w:r>
    </w:p>
    <w:p>
      <w:pPr>
        <w:pStyle w:val="6"/>
        <w:spacing w:before="73"/>
        <w:ind w:left="119"/>
      </w:pPr>
      <w:r>
        <w:t>•8 GB RAM</w:t>
      </w:r>
    </w:p>
    <w:p>
      <w:pPr>
        <w:pStyle w:val="6"/>
        <w:spacing w:before="66"/>
        <w:ind w:left="119"/>
      </w:pPr>
      <w:r>
        <w:t>•64 Bit Operating System</w:t>
      </w:r>
    </w:p>
    <w:p>
      <w:pPr>
        <w:pStyle w:val="6"/>
        <w:spacing w:before="1"/>
        <w:rPr>
          <w:sz w:val="36"/>
        </w:rPr>
      </w:pPr>
    </w:p>
    <w:p>
      <w:pPr>
        <w:spacing w:before="0"/>
        <w:ind w:left="119" w:right="0" w:firstLine="0"/>
        <w:jc w:val="left"/>
        <w:rPr>
          <w:rFonts w:ascii="Arial" w:hAnsi="Arial"/>
          <w:i/>
          <w:sz w:val="28"/>
        </w:rPr>
      </w:pPr>
      <w:r>
        <w:rPr>
          <w:rFonts w:ascii="Arial" w:hAnsi="Arial"/>
          <w:i/>
          <w:color w:val="404253"/>
          <w:sz w:val="28"/>
        </w:rPr>
        <w:t>Software Speciﬁcation:</w:t>
      </w:r>
    </w:p>
    <w:p>
      <w:pPr>
        <w:pStyle w:val="6"/>
        <w:spacing w:before="75"/>
        <w:ind w:left="179"/>
      </w:pPr>
      <w:r>
        <w:t>•DataBase : node-red-qcmio-cloudant-1594306440289-79244(cloudant-db)</w:t>
      </w:r>
    </w:p>
    <w:p>
      <w:pPr>
        <w:pStyle w:val="6"/>
        <w:spacing w:before="67"/>
        <w:ind w:left="119"/>
      </w:pPr>
      <w:r>
        <w:t>•python,node-red,Mit-App inventor</w:t>
      </w:r>
    </w:p>
    <w:p>
      <w:pPr>
        <w:spacing w:after="0"/>
        <w:sectPr>
          <w:pgSz w:w="12240" w:h="15840"/>
          <w:pgMar w:top="1500" w:right="1340" w:bottom="280" w:left="1320" w:header="720" w:footer="720" w:gutter="0"/>
        </w:sectPr>
      </w:pPr>
    </w:p>
    <w:p>
      <w:pPr>
        <w:pStyle w:val="5"/>
        <w:numPr>
          <w:ilvl w:val="0"/>
          <w:numId w:val="2"/>
        </w:numPr>
        <w:bidi w:val="0"/>
        <w:rPr>
          <w:sz w:val="36"/>
          <w:szCs w:val="36"/>
        </w:rPr>
      </w:pPr>
      <w:r>
        <w:rPr>
          <w:sz w:val="36"/>
          <w:szCs w:val="36"/>
        </w:rPr>
        <w:t>Designing Procedure</w:t>
      </w:r>
    </w:p>
    <w:p/>
    <w:p>
      <w:pPr>
        <w:pStyle w:val="6"/>
        <w:spacing w:before="10"/>
        <w:ind w:left="119"/>
      </w:pPr>
      <w:r>
        <w:pict>
          <v:line id="_x0000_s1028" o:spid="_x0000_s1028" o:spt="20" style="position:absolute;left:0pt;margin-left:89.3pt;margin-top:44.75pt;height:0pt;width:14.05pt;mso-position-horizontal-relative:page;z-index:-252153856;mso-width-relative:page;mso-height-relative:page;" stroked="t" coordsize="21600,21600">
            <v:path arrowok="t"/>
            <v:fill focussize="0,0"/>
            <v:stroke color="#0461C1"/>
            <v:imagedata o:title=""/>
            <o:lock v:ext="edit"/>
          </v:line>
        </w:pict>
      </w:r>
      <w:r>
        <w:rPr>
          <w:rFonts w:ascii="Calibri"/>
          <w:b/>
          <w:sz w:val="22"/>
        </w:rPr>
        <w:t>1.</w:t>
      </w:r>
      <w:r>
        <w:rPr>
          <w:color w:val="333333"/>
          <w:w w:val="100"/>
        </w:rPr>
        <w:t>Sign-in</w:t>
      </w:r>
      <w:r>
        <w:rPr>
          <w:color w:val="333333"/>
          <w:spacing w:val="-13"/>
        </w:rPr>
        <w:t xml:space="preserve"> </w:t>
      </w:r>
      <w:r>
        <w:rPr>
          <w:color w:val="333333"/>
          <w:spacing w:val="-1"/>
          <w:w w:val="82"/>
        </w:rPr>
        <w:t>t</w:t>
      </w:r>
      <w:r>
        <w:rPr>
          <w:color w:val="333333"/>
          <w:w w:val="106"/>
        </w:rPr>
        <w:t>o</w:t>
      </w:r>
      <w:r>
        <w:rPr>
          <w:color w:val="333333"/>
          <w:spacing w:val="-10"/>
        </w:rPr>
        <w:t xml:space="preserve"> </w:t>
      </w:r>
      <w:r>
        <w:rPr>
          <w:color w:val="333333"/>
          <w:spacing w:val="-2"/>
          <w:w w:val="95"/>
        </w:rPr>
        <w:t>y</w:t>
      </w:r>
      <w:r>
        <w:rPr>
          <w:color w:val="333333"/>
          <w:w w:val="99"/>
        </w:rPr>
        <w:t>our</w:t>
      </w:r>
      <w:r>
        <w:rPr>
          <w:color w:val="333333"/>
          <w:spacing w:val="-13"/>
        </w:rPr>
        <w:t xml:space="preserve"> </w:t>
      </w:r>
      <w:r>
        <w:rPr>
          <w:color w:val="333333"/>
          <w:w w:val="113"/>
        </w:rPr>
        <w:t>IBM</w:t>
      </w:r>
      <w:r>
        <w:rPr>
          <w:color w:val="333333"/>
          <w:spacing w:val="-13"/>
        </w:rPr>
        <w:t xml:space="preserve"> </w:t>
      </w:r>
      <w:r>
        <w:rPr>
          <w:color w:val="333333"/>
          <w:w w:val="100"/>
        </w:rPr>
        <w:t>cloud</w:t>
      </w:r>
      <w:r>
        <w:rPr>
          <w:color w:val="333333"/>
          <w:spacing w:val="-13"/>
        </w:rPr>
        <w:t xml:space="preserve"> </w:t>
      </w:r>
      <w:r>
        <w:rPr>
          <w:color w:val="333333"/>
          <w:w w:val="101"/>
        </w:rPr>
        <w:t>account</w:t>
      </w:r>
      <w:r>
        <w:rPr>
          <w:color w:val="333333"/>
          <w:spacing w:val="-13"/>
        </w:rPr>
        <w:t xml:space="preserve"> </w:t>
      </w:r>
      <w:r>
        <w:rPr>
          <w:color w:val="333333"/>
          <w:w w:val="90"/>
        </w:rPr>
        <w:t>f</w:t>
      </w:r>
      <w:r>
        <w:rPr>
          <w:color w:val="333333"/>
          <w:spacing w:val="-3"/>
          <w:w w:val="90"/>
        </w:rPr>
        <w:t>r</w:t>
      </w:r>
      <w:r>
        <w:rPr>
          <w:color w:val="333333"/>
          <w:w w:val="105"/>
        </w:rPr>
        <w:t>om</w:t>
      </w:r>
      <w:r>
        <w:rPr>
          <w:color w:val="333333"/>
          <w:spacing w:val="-13"/>
        </w:rPr>
        <w:t xml:space="preserve"> </w:t>
      </w:r>
      <w:r>
        <w:rPr>
          <w:color w:val="333333"/>
          <w:w w:val="94"/>
        </w:rPr>
        <w:t>the</w:t>
      </w:r>
      <w:r>
        <w:rPr>
          <w:color w:val="333333"/>
          <w:spacing w:val="-13"/>
        </w:rPr>
        <w:t xml:space="preserve"> </w:t>
      </w:r>
      <w:r>
        <w:rPr>
          <w:color w:val="333333"/>
          <w:w w:val="94"/>
        </w:rPr>
        <w:t>link</w:t>
      </w:r>
      <w:r>
        <w:rPr>
          <w:color w:val="0461C1"/>
          <w:spacing w:val="-133"/>
          <w:w w:val="100"/>
          <w:u w:val="single" w:color="0461C1"/>
        </w:rPr>
        <w:t>h</w:t>
      </w:r>
      <w:r>
        <w:fldChar w:fldCharType="begin"/>
      </w:r>
      <w:r>
        <w:instrText xml:space="preserve"> HYPERLINK "https://cloud.ibm.com/login" \h </w:instrText>
      </w:r>
      <w:r>
        <w:fldChar w:fldCharType="separate"/>
      </w:r>
      <w:r>
        <w:rPr>
          <w:rFonts w:ascii="Times New Roman"/>
          <w:color w:val="0461C1"/>
          <w:u w:val="single" w:color="0461C1"/>
        </w:rPr>
        <w:t xml:space="preserve"> </w:t>
      </w:r>
      <w:r>
        <w:rPr>
          <w:rFonts w:ascii="Times New Roman"/>
          <w:color w:val="0461C1"/>
          <w:spacing w:val="15"/>
        </w:rPr>
        <w:t xml:space="preserve"> </w:t>
      </w:r>
      <w:r>
        <w:rPr>
          <w:color w:val="0461C1"/>
          <w:w w:val="82"/>
          <w:u w:val="single" w:color="0461C1"/>
        </w:rPr>
        <w:t>tt</w:t>
      </w:r>
      <w:r>
        <w:rPr>
          <w:color w:val="0461C1"/>
          <w:w w:val="100"/>
        </w:rPr>
        <w:t>p</w:t>
      </w:r>
      <w:r>
        <w:rPr>
          <w:color w:val="0461C1"/>
          <w:w w:val="127"/>
          <w:u w:val="single" w:color="0461C1"/>
        </w:rPr>
        <w:t>s</w:t>
      </w:r>
      <w:r>
        <w:rPr>
          <w:color w:val="0461C1"/>
          <w:w w:val="65"/>
          <w:u w:val="single" w:color="0461C1"/>
        </w:rPr>
        <w:t>:</w:t>
      </w:r>
      <w:r>
        <w:rPr>
          <w:color w:val="0461C1"/>
          <w:spacing w:val="-27"/>
          <w:w w:val="78"/>
          <w:u w:val="single" w:color="0461C1"/>
        </w:rPr>
        <w:t>/</w:t>
      </w:r>
      <w:r>
        <w:rPr>
          <w:color w:val="0461C1"/>
          <w:w w:val="96"/>
          <w:u w:val="single" w:color="0461C1"/>
        </w:rPr>
        <w:t>/cloud.ibm.com/logi</w:t>
      </w:r>
      <w:r>
        <w:rPr>
          <w:color w:val="0461C1"/>
          <w:spacing w:val="-1"/>
          <w:w w:val="100"/>
          <w:u w:val="single" w:color="0461C1"/>
        </w:rPr>
        <w:t>n</w:t>
      </w:r>
      <w:r>
        <w:rPr>
          <w:color w:val="0461C1"/>
          <w:spacing w:val="-1"/>
          <w:w w:val="100"/>
          <w:u w:val="single" w:color="0461C1"/>
        </w:rPr>
        <w:fldChar w:fldCharType="end"/>
      </w:r>
      <w:r>
        <w:rPr>
          <w:color w:val="333333"/>
          <w:w w:val="71"/>
        </w:rPr>
        <w:t>.</w:t>
      </w:r>
      <w:r>
        <w:rPr>
          <w:color w:val="333333"/>
          <w:spacing w:val="-13"/>
        </w:rPr>
        <w:t xml:space="preserve"> </w:t>
      </w:r>
      <w:r>
        <w:rPr>
          <w:color w:val="333333"/>
          <w:w w:val="97"/>
        </w:rPr>
        <w:t>The</w:t>
      </w:r>
      <w:r>
        <w:rPr>
          <w:color w:val="333333"/>
          <w:spacing w:val="-3"/>
          <w:w w:val="97"/>
        </w:rPr>
        <w:t>r</w:t>
      </w:r>
      <w:r>
        <w:rPr>
          <w:color w:val="333333"/>
          <w:w w:val="79"/>
        </w:rPr>
        <w:t>e,</w:t>
      </w:r>
      <w:r>
        <w:rPr>
          <w:color w:val="333333"/>
          <w:spacing w:val="-13"/>
        </w:rPr>
        <w:t xml:space="preserve"> </w:t>
      </w:r>
      <w:r>
        <w:rPr>
          <w:color w:val="333333"/>
          <w:w w:val="108"/>
        </w:rPr>
        <w:t>go</w:t>
      </w:r>
      <w:r>
        <w:rPr>
          <w:color w:val="333333"/>
          <w:spacing w:val="-13"/>
        </w:rPr>
        <w:t xml:space="preserve"> </w:t>
      </w:r>
      <w:r>
        <w:rPr>
          <w:color w:val="333333"/>
          <w:spacing w:val="-10"/>
          <w:w w:val="82"/>
        </w:rPr>
        <w:t>t</w:t>
      </w:r>
      <w:r>
        <w:rPr>
          <w:color w:val="333333"/>
          <w:spacing w:val="-7"/>
          <w:w w:val="106"/>
        </w:rPr>
        <w:t>o</w:t>
      </w:r>
      <w:r>
        <w:rPr>
          <w:color w:val="333333"/>
          <w:w w:val="106"/>
        </w:rPr>
        <w:t xml:space="preserve"> </w:t>
      </w:r>
      <w:r>
        <w:rPr>
          <w:color w:val="333333"/>
        </w:rPr>
        <w:t xml:space="preserve">Catalog and search for IoT in the search </w:t>
      </w:r>
      <w:r>
        <w:rPr>
          <w:color w:val="333333"/>
          <w:spacing w:val="-4"/>
        </w:rPr>
        <w:t xml:space="preserve">bar. </w:t>
      </w:r>
      <w:r>
        <w:rPr>
          <w:color w:val="333333"/>
        </w:rPr>
        <w:t>Then select Internet of Things platform and</w:t>
      </w:r>
      <w:r>
        <w:rPr>
          <w:color w:val="333333"/>
          <w:spacing w:val="-17"/>
        </w:rPr>
        <w:t xml:space="preserve"> </w:t>
      </w:r>
      <w:r>
        <w:rPr>
          <w:color w:val="333333"/>
        </w:rPr>
        <w:t>subscribe</w:t>
      </w:r>
      <w:r>
        <w:rPr>
          <w:color w:val="333333"/>
          <w:spacing w:val="-17"/>
        </w:rPr>
        <w:t xml:space="preserve"> </w:t>
      </w:r>
      <w:r>
        <w:rPr>
          <w:color w:val="333333"/>
        </w:rPr>
        <w:t>for</w:t>
      </w:r>
      <w:r>
        <w:rPr>
          <w:color w:val="333333"/>
          <w:spacing w:val="-17"/>
        </w:rPr>
        <w:t xml:space="preserve"> </w:t>
      </w:r>
      <w:r>
        <w:rPr>
          <w:color w:val="333333"/>
        </w:rPr>
        <w:t>the</w:t>
      </w:r>
      <w:r>
        <w:rPr>
          <w:color w:val="333333"/>
          <w:spacing w:val="-17"/>
        </w:rPr>
        <w:t xml:space="preserve"> </w:t>
      </w:r>
      <w:r>
        <w:rPr>
          <w:color w:val="333333"/>
        </w:rPr>
        <w:t>desired</w:t>
      </w:r>
      <w:r>
        <w:rPr>
          <w:color w:val="333333"/>
          <w:spacing w:val="-17"/>
        </w:rPr>
        <w:t xml:space="preserve"> </w:t>
      </w:r>
      <w:r>
        <w:rPr>
          <w:color w:val="333333"/>
        </w:rPr>
        <w:t>plan</w:t>
      </w:r>
      <w:r>
        <w:rPr>
          <w:color w:val="333333"/>
          <w:spacing w:val="-17"/>
        </w:rPr>
        <w:t xml:space="preserve"> </w:t>
      </w:r>
      <w:r>
        <w:rPr>
          <w:color w:val="333333"/>
        </w:rPr>
        <w:t>and</w:t>
      </w:r>
      <w:r>
        <w:rPr>
          <w:color w:val="333333"/>
          <w:spacing w:val="-17"/>
        </w:rPr>
        <w:t xml:space="preserve"> </w:t>
      </w:r>
      <w:r>
        <w:rPr>
          <w:color w:val="333333"/>
        </w:rPr>
        <w:t>click</w:t>
      </w:r>
      <w:r>
        <w:rPr>
          <w:color w:val="333333"/>
          <w:spacing w:val="-17"/>
        </w:rPr>
        <w:t xml:space="preserve"> </w:t>
      </w:r>
      <w:r>
        <w:rPr>
          <w:color w:val="333333"/>
        </w:rPr>
        <w:t>create.</w:t>
      </w:r>
      <w:r>
        <w:rPr>
          <w:color w:val="333333"/>
          <w:spacing w:val="-16"/>
        </w:rPr>
        <w:t xml:space="preserve"> </w:t>
      </w:r>
      <w:r>
        <w:rPr>
          <w:color w:val="333333"/>
          <w:spacing w:val="-4"/>
        </w:rPr>
        <w:t>Now,</w:t>
      </w:r>
      <w:r>
        <w:rPr>
          <w:color w:val="333333"/>
          <w:spacing w:val="-17"/>
        </w:rPr>
        <w:t xml:space="preserve"> </w:t>
      </w:r>
      <w:r>
        <w:rPr>
          <w:color w:val="333333"/>
        </w:rPr>
        <w:t>in</w:t>
      </w:r>
      <w:r>
        <w:rPr>
          <w:color w:val="333333"/>
          <w:spacing w:val="-17"/>
        </w:rPr>
        <w:t xml:space="preserve"> </w:t>
      </w:r>
      <w:r>
        <w:rPr>
          <w:color w:val="333333"/>
        </w:rPr>
        <w:t>the</w:t>
      </w:r>
      <w:r>
        <w:rPr>
          <w:color w:val="333333"/>
          <w:spacing w:val="-17"/>
        </w:rPr>
        <w:t xml:space="preserve"> </w:t>
      </w:r>
      <w:r>
        <w:rPr>
          <w:color w:val="333333"/>
        </w:rPr>
        <w:t>menu,</w:t>
      </w:r>
      <w:r>
        <w:rPr>
          <w:color w:val="333333"/>
          <w:spacing w:val="-17"/>
        </w:rPr>
        <w:t xml:space="preserve"> </w:t>
      </w:r>
      <w:r>
        <w:rPr>
          <w:color w:val="333333"/>
        </w:rPr>
        <w:t>go</w:t>
      </w:r>
      <w:r>
        <w:rPr>
          <w:color w:val="333333"/>
          <w:spacing w:val="-17"/>
        </w:rPr>
        <w:t xml:space="preserve"> </w:t>
      </w:r>
      <w:r>
        <w:rPr>
          <w:color w:val="333333"/>
        </w:rPr>
        <w:t>to</w:t>
      </w:r>
      <w:r>
        <w:rPr>
          <w:color w:val="333333"/>
          <w:spacing w:val="-17"/>
        </w:rPr>
        <w:t xml:space="preserve"> </w:t>
      </w:r>
      <w:r>
        <w:rPr>
          <w:color w:val="333333"/>
        </w:rPr>
        <w:t>Resource</w:t>
      </w:r>
    </w:p>
    <w:p>
      <w:pPr>
        <w:pStyle w:val="6"/>
        <w:spacing w:after="16" w:line="297" w:lineRule="auto"/>
        <w:ind w:left="119" w:right="352"/>
      </w:pPr>
      <w:r>
        <w:rPr>
          <w:color w:val="333333"/>
        </w:rPr>
        <w:t>List</w:t>
      </w:r>
      <w:r>
        <w:rPr>
          <w:color w:val="333333"/>
          <w:spacing w:val="-13"/>
        </w:rPr>
        <w:t xml:space="preserve"> </w:t>
      </w:r>
      <w:r>
        <w:rPr>
          <w:color w:val="333333"/>
        </w:rPr>
        <w:t>click</w:t>
      </w:r>
      <w:r>
        <w:rPr>
          <w:color w:val="333333"/>
          <w:spacing w:val="-13"/>
        </w:rPr>
        <w:t xml:space="preserve"> </w:t>
      </w:r>
      <w:r>
        <w:rPr>
          <w:color w:val="333333"/>
        </w:rPr>
        <w:t>on</w:t>
      </w:r>
      <w:r>
        <w:rPr>
          <w:color w:val="333333"/>
          <w:spacing w:val="-12"/>
        </w:rPr>
        <w:t xml:space="preserve"> </w:t>
      </w:r>
      <w:r>
        <w:rPr>
          <w:color w:val="333333"/>
        </w:rPr>
        <w:t>Services</w:t>
      </w:r>
      <w:r>
        <w:rPr>
          <w:color w:val="333333"/>
          <w:spacing w:val="-13"/>
        </w:rPr>
        <w:t xml:space="preserve"> </w:t>
      </w:r>
      <w:r>
        <w:rPr>
          <w:color w:val="333333"/>
        </w:rPr>
        <w:t>then</w:t>
      </w:r>
      <w:r>
        <w:rPr>
          <w:color w:val="333333"/>
          <w:spacing w:val="-12"/>
        </w:rPr>
        <w:t xml:space="preserve"> </w:t>
      </w:r>
      <w:r>
        <w:rPr>
          <w:color w:val="333333"/>
        </w:rPr>
        <w:t>on</w:t>
      </w:r>
      <w:r>
        <w:rPr>
          <w:color w:val="333333"/>
          <w:spacing w:val="-13"/>
        </w:rPr>
        <w:t xml:space="preserve"> </w:t>
      </w:r>
      <w:r>
        <w:rPr>
          <w:color w:val="333333"/>
        </w:rPr>
        <w:t>Internet</w:t>
      </w:r>
      <w:r>
        <w:rPr>
          <w:color w:val="333333"/>
          <w:spacing w:val="-12"/>
        </w:rPr>
        <w:t xml:space="preserve"> </w:t>
      </w:r>
      <w:r>
        <w:rPr>
          <w:color w:val="333333"/>
        </w:rPr>
        <w:t>of</w:t>
      </w:r>
      <w:r>
        <w:rPr>
          <w:color w:val="333333"/>
          <w:spacing w:val="-13"/>
        </w:rPr>
        <w:t xml:space="preserve"> </w:t>
      </w:r>
      <w:r>
        <w:rPr>
          <w:color w:val="333333"/>
        </w:rPr>
        <w:t>Things</w:t>
      </w:r>
      <w:r>
        <w:rPr>
          <w:color w:val="333333"/>
          <w:spacing w:val="-12"/>
        </w:rPr>
        <w:t xml:space="preserve"> </w:t>
      </w:r>
      <w:r>
        <w:rPr>
          <w:color w:val="333333"/>
        </w:rPr>
        <w:t>Platform</w:t>
      </w:r>
      <w:r>
        <w:rPr>
          <w:color w:val="333333"/>
          <w:spacing w:val="-13"/>
        </w:rPr>
        <w:t xml:space="preserve"> </w:t>
      </w:r>
      <w:r>
        <w:rPr>
          <w:color w:val="333333"/>
        </w:rPr>
        <w:t>and</w:t>
      </w:r>
      <w:r>
        <w:rPr>
          <w:color w:val="333333"/>
          <w:spacing w:val="-12"/>
        </w:rPr>
        <w:t xml:space="preserve"> </w:t>
      </w:r>
      <w:r>
        <w:rPr>
          <w:color w:val="333333"/>
        </w:rPr>
        <w:t>then</w:t>
      </w:r>
      <w:r>
        <w:rPr>
          <w:color w:val="333333"/>
          <w:spacing w:val="-13"/>
        </w:rPr>
        <w:t xml:space="preserve"> </w:t>
      </w:r>
      <w:r>
        <w:rPr>
          <w:color w:val="333333"/>
        </w:rPr>
        <w:t>click</w:t>
      </w:r>
      <w:r>
        <w:rPr>
          <w:color w:val="333333"/>
          <w:spacing w:val="-12"/>
        </w:rPr>
        <w:t xml:space="preserve"> </w:t>
      </w:r>
      <w:r>
        <w:rPr>
          <w:color w:val="333333"/>
        </w:rPr>
        <w:t>Launch,</w:t>
      </w:r>
      <w:r>
        <w:rPr>
          <w:color w:val="333333"/>
          <w:spacing w:val="-13"/>
        </w:rPr>
        <w:t xml:space="preserve"> </w:t>
      </w:r>
      <w:r>
        <w:rPr>
          <w:color w:val="333333"/>
          <w:spacing w:val="-8"/>
        </w:rPr>
        <w:t xml:space="preserve">as </w:t>
      </w:r>
      <w:r>
        <w:rPr>
          <w:color w:val="333333"/>
        </w:rPr>
        <w:t>shownbelow:</w:t>
      </w:r>
    </w:p>
    <w:p>
      <w:pPr>
        <w:pStyle w:val="6"/>
        <w:ind w:left="393"/>
        <w:rPr>
          <w:sz w:val="20"/>
        </w:rPr>
      </w:pPr>
      <w:r>
        <w:rPr>
          <w:sz w:val="20"/>
        </w:rPr>
        <w:drawing>
          <wp:inline distT="0" distB="0" distL="0" distR="0">
            <wp:extent cx="5565140" cy="27698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5" cstate="print"/>
                    <a:stretch>
                      <a:fillRect/>
                    </a:stretch>
                  </pic:blipFill>
                  <pic:spPr>
                    <a:xfrm>
                      <a:off x="0" y="0"/>
                      <a:ext cx="5565398" cy="2770060"/>
                    </a:xfrm>
                    <a:prstGeom prst="rect">
                      <a:avLst/>
                    </a:prstGeom>
                  </pic:spPr>
                </pic:pic>
              </a:graphicData>
            </a:graphic>
          </wp:inline>
        </w:drawing>
      </w:r>
    </w:p>
    <w:p>
      <w:pPr>
        <w:pStyle w:val="6"/>
        <w:rPr>
          <w:sz w:val="28"/>
        </w:rPr>
      </w:pPr>
    </w:p>
    <w:p>
      <w:pPr>
        <w:pStyle w:val="6"/>
        <w:spacing w:before="198" w:after="19" w:line="297" w:lineRule="auto"/>
        <w:ind w:left="119" w:right="928"/>
      </w:pPr>
      <w:r>
        <w:t>2</w:t>
      </w:r>
      <w:r>
        <w:rPr>
          <w:spacing w:val="-22"/>
        </w:rPr>
        <w:t xml:space="preserve"> </w:t>
      </w:r>
      <w:r>
        <w:t>.</w:t>
      </w:r>
      <w:r>
        <w:rPr>
          <w:color w:val="333333"/>
        </w:rPr>
        <w:t>Now</w:t>
      </w:r>
      <w:r>
        <w:rPr>
          <w:color w:val="333333"/>
          <w:spacing w:val="-22"/>
        </w:rPr>
        <w:t xml:space="preserve"> </w:t>
      </w:r>
      <w:r>
        <w:rPr>
          <w:color w:val="333333"/>
        </w:rPr>
        <w:t>in</w:t>
      </w:r>
      <w:r>
        <w:rPr>
          <w:color w:val="333333"/>
          <w:spacing w:val="-22"/>
        </w:rPr>
        <w:t xml:space="preserve"> </w:t>
      </w:r>
      <w:r>
        <w:rPr>
          <w:color w:val="333333"/>
        </w:rPr>
        <w:t>the</w:t>
      </w:r>
      <w:r>
        <w:rPr>
          <w:color w:val="333333"/>
          <w:spacing w:val="-22"/>
        </w:rPr>
        <w:t xml:space="preserve"> </w:t>
      </w:r>
      <w:r>
        <w:rPr>
          <w:color w:val="333333"/>
        </w:rPr>
        <w:t>Watson</w:t>
      </w:r>
      <w:r>
        <w:rPr>
          <w:color w:val="333333"/>
          <w:spacing w:val="-21"/>
        </w:rPr>
        <w:t xml:space="preserve"> </w:t>
      </w:r>
      <w:r>
        <w:rPr>
          <w:color w:val="333333"/>
        </w:rPr>
        <w:t>IoT</w:t>
      </w:r>
      <w:r>
        <w:rPr>
          <w:color w:val="333333"/>
          <w:spacing w:val="-22"/>
        </w:rPr>
        <w:t xml:space="preserve"> </w:t>
      </w:r>
      <w:r>
        <w:rPr>
          <w:color w:val="333333"/>
        </w:rPr>
        <w:t>platform,click</w:t>
      </w:r>
      <w:r>
        <w:rPr>
          <w:color w:val="333333"/>
          <w:spacing w:val="-22"/>
        </w:rPr>
        <w:t xml:space="preserve"> </w:t>
      </w:r>
      <w:r>
        <w:rPr>
          <w:color w:val="333333"/>
        </w:rPr>
        <w:t>on</w:t>
      </w:r>
      <w:r>
        <w:rPr>
          <w:color w:val="333333"/>
          <w:spacing w:val="-22"/>
        </w:rPr>
        <w:t xml:space="preserve"> </w:t>
      </w:r>
      <w:r>
        <w:rPr>
          <w:color w:val="333333"/>
        </w:rPr>
        <w:t>the</w:t>
      </w:r>
      <w:r>
        <w:rPr>
          <w:color w:val="333333"/>
          <w:spacing w:val="-22"/>
        </w:rPr>
        <w:t xml:space="preserve"> </w:t>
      </w:r>
      <w:r>
        <w:rPr>
          <w:color w:val="333333"/>
        </w:rPr>
        <w:t>Add</w:t>
      </w:r>
      <w:r>
        <w:rPr>
          <w:color w:val="333333"/>
          <w:spacing w:val="-21"/>
        </w:rPr>
        <w:t xml:space="preserve"> </w:t>
      </w:r>
      <w:r>
        <w:rPr>
          <w:color w:val="333333"/>
        </w:rPr>
        <w:t>Device</w:t>
      </w:r>
      <w:r>
        <w:rPr>
          <w:color w:val="333333"/>
          <w:spacing w:val="-22"/>
        </w:rPr>
        <w:t xml:space="preserve"> </w:t>
      </w:r>
      <w:r>
        <w:rPr>
          <w:color w:val="333333"/>
        </w:rPr>
        <w:t>button</w:t>
      </w:r>
      <w:r>
        <w:rPr>
          <w:color w:val="333333"/>
          <w:spacing w:val="-22"/>
        </w:rPr>
        <w:t xml:space="preserve"> </w:t>
      </w:r>
      <w:r>
        <w:rPr>
          <w:color w:val="333333"/>
        </w:rPr>
        <w:t>at</w:t>
      </w:r>
      <w:r>
        <w:rPr>
          <w:color w:val="333333"/>
          <w:spacing w:val="-22"/>
        </w:rPr>
        <w:t xml:space="preserve"> </w:t>
      </w:r>
      <w:r>
        <w:rPr>
          <w:color w:val="333333"/>
        </w:rPr>
        <w:t>the</w:t>
      </w:r>
      <w:r>
        <w:rPr>
          <w:color w:val="333333"/>
          <w:spacing w:val="-22"/>
        </w:rPr>
        <w:t xml:space="preserve"> </w:t>
      </w:r>
      <w:r>
        <w:rPr>
          <w:color w:val="333333"/>
        </w:rPr>
        <w:t>top</w:t>
      </w:r>
      <w:r>
        <w:rPr>
          <w:color w:val="333333"/>
          <w:spacing w:val="-21"/>
        </w:rPr>
        <w:t xml:space="preserve"> </w:t>
      </w:r>
      <w:r>
        <w:rPr>
          <w:color w:val="333333"/>
          <w:spacing w:val="-3"/>
        </w:rPr>
        <w:t xml:space="preserve">right corner, </w:t>
      </w:r>
      <w:r>
        <w:rPr>
          <w:color w:val="333333"/>
        </w:rPr>
        <w:t>as shown</w:t>
      </w:r>
      <w:r>
        <w:rPr>
          <w:color w:val="333333"/>
          <w:spacing w:val="-37"/>
        </w:rPr>
        <w:t xml:space="preserve"> </w:t>
      </w:r>
      <w:r>
        <w:rPr>
          <w:color w:val="333333"/>
          <w:spacing w:val="-3"/>
        </w:rPr>
        <w:t>below.</w:t>
      </w:r>
    </w:p>
    <w:p>
      <w:pPr>
        <w:pStyle w:val="6"/>
        <w:ind w:left="151"/>
        <w:rPr>
          <w:sz w:val="20"/>
        </w:rPr>
      </w:pPr>
      <w:r>
        <w:rPr>
          <w:sz w:val="20"/>
        </w:rPr>
        <w:drawing>
          <wp:inline distT="0" distB="0" distL="0" distR="0">
            <wp:extent cx="5668010" cy="203962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5668165" cy="2040254"/>
                    </a:xfrm>
                    <a:prstGeom prst="rect">
                      <a:avLst/>
                    </a:prstGeom>
                  </pic:spPr>
                </pic:pic>
              </a:graphicData>
            </a:graphic>
          </wp:inline>
        </w:drawing>
      </w:r>
    </w:p>
    <w:p>
      <w:pPr>
        <w:spacing w:after="0"/>
        <w:rPr>
          <w:sz w:val="20"/>
        </w:rPr>
        <w:sectPr>
          <w:pgSz w:w="12240" w:h="15840"/>
          <w:pgMar w:top="1400" w:right="1340" w:bottom="280" w:left="1320" w:header="720" w:footer="720" w:gutter="0"/>
        </w:sectPr>
      </w:pPr>
    </w:p>
    <w:p>
      <w:pPr>
        <w:pStyle w:val="6"/>
        <w:spacing w:before="74" w:line="297" w:lineRule="auto"/>
        <w:ind w:left="119" w:right="434"/>
        <w:jc w:val="both"/>
        <w:rPr>
          <w:rFonts w:hint="default"/>
          <w:lang w:val="en-US"/>
        </w:rPr>
        <w:sectPr>
          <w:pgSz w:w="12240" w:h="15840"/>
          <w:pgMar w:top="1380" w:right="1340" w:bottom="280" w:left="1320" w:header="720" w:footer="720" w:gutter="0"/>
        </w:sectPr>
      </w:pPr>
      <w:r>
        <w:t>3.</w:t>
      </w:r>
      <w:r>
        <w:rPr>
          <w:spacing w:val="-6"/>
        </w:rPr>
        <w:t xml:space="preserve"> </w:t>
      </w:r>
      <w:r>
        <w:rPr>
          <w:color w:val="333333"/>
          <w:spacing w:val="-4"/>
        </w:rPr>
        <w:t>Now,</w:t>
      </w:r>
      <w:r>
        <w:rPr>
          <w:color w:val="333333"/>
          <w:spacing w:val="-6"/>
        </w:rPr>
        <w:t xml:space="preserve"> </w:t>
      </w:r>
      <w:r>
        <w:rPr>
          <w:color w:val="333333"/>
        </w:rPr>
        <w:t>once</w:t>
      </w:r>
      <w:r>
        <w:rPr>
          <w:color w:val="333333"/>
          <w:spacing w:val="-5"/>
        </w:rPr>
        <w:t xml:space="preserve"> </w:t>
      </w:r>
      <w:r>
        <w:rPr>
          <w:color w:val="333333"/>
        </w:rPr>
        <w:t>the</w:t>
      </w:r>
      <w:r>
        <w:rPr>
          <w:color w:val="333333"/>
          <w:spacing w:val="-6"/>
        </w:rPr>
        <w:t xml:space="preserve"> </w:t>
      </w:r>
      <w:r>
        <w:rPr>
          <w:color w:val="333333"/>
        </w:rPr>
        <w:t>data</w:t>
      </w:r>
      <w:r>
        <w:rPr>
          <w:color w:val="333333"/>
          <w:spacing w:val="-19"/>
        </w:rPr>
        <w:t xml:space="preserve"> </w:t>
      </w:r>
      <w:r>
        <w:rPr>
          <w:color w:val="333333"/>
        </w:rPr>
        <w:t>is</w:t>
      </w:r>
      <w:r>
        <w:rPr>
          <w:color w:val="333333"/>
          <w:spacing w:val="-19"/>
        </w:rPr>
        <w:t xml:space="preserve"> </w:t>
      </w:r>
      <w:r>
        <w:rPr>
          <w:color w:val="333333"/>
        </w:rPr>
        <w:t>received</w:t>
      </w:r>
      <w:r>
        <w:rPr>
          <w:color w:val="333333"/>
          <w:spacing w:val="-19"/>
        </w:rPr>
        <w:t xml:space="preserve"> </w:t>
      </w:r>
      <w:r>
        <w:rPr>
          <w:color w:val="333333"/>
        </w:rPr>
        <w:t>by</w:t>
      </w:r>
      <w:r>
        <w:rPr>
          <w:color w:val="333333"/>
          <w:spacing w:val="-19"/>
        </w:rPr>
        <w:t xml:space="preserve"> </w:t>
      </w:r>
      <w:r>
        <w:rPr>
          <w:color w:val="333333"/>
        </w:rPr>
        <w:t>the</w:t>
      </w:r>
      <w:r>
        <w:rPr>
          <w:color w:val="333333"/>
          <w:spacing w:val="-19"/>
        </w:rPr>
        <w:t xml:space="preserve"> </w:t>
      </w:r>
      <w:r>
        <w:rPr>
          <w:color w:val="333333"/>
        </w:rPr>
        <w:t>cloud,we</w:t>
      </w:r>
      <w:r>
        <w:rPr>
          <w:color w:val="333333"/>
          <w:spacing w:val="-19"/>
        </w:rPr>
        <w:t xml:space="preserve"> </w:t>
      </w:r>
      <w:r>
        <w:rPr>
          <w:color w:val="333333"/>
        </w:rPr>
        <w:t>use</w:t>
      </w:r>
      <w:r>
        <w:rPr>
          <w:color w:val="333333"/>
          <w:spacing w:val="-19"/>
        </w:rPr>
        <w:t xml:space="preserve"> </w:t>
      </w:r>
      <w:r>
        <w:rPr>
          <w:color w:val="333333"/>
        </w:rPr>
        <w:t>a</w:t>
      </w:r>
      <w:r>
        <w:rPr>
          <w:color w:val="333333"/>
          <w:spacing w:val="-19"/>
        </w:rPr>
        <w:t xml:space="preserve"> </w:t>
      </w:r>
      <w:r>
        <w:rPr>
          <w:color w:val="333333"/>
        </w:rPr>
        <w:t>special</w:t>
      </w:r>
      <w:r>
        <w:rPr>
          <w:color w:val="333333"/>
          <w:spacing w:val="-19"/>
        </w:rPr>
        <w:t xml:space="preserve"> </w:t>
      </w:r>
      <w:r>
        <w:rPr>
          <w:color w:val="333333"/>
        </w:rPr>
        <w:t>tool</w:t>
      </w:r>
      <w:r>
        <w:rPr>
          <w:color w:val="333333"/>
          <w:spacing w:val="-19"/>
        </w:rPr>
        <w:t xml:space="preserve"> </w:t>
      </w:r>
      <w:r>
        <w:rPr>
          <w:color w:val="333333"/>
        </w:rPr>
        <w:t>called</w:t>
      </w:r>
      <w:r>
        <w:rPr>
          <w:color w:val="333333"/>
          <w:spacing w:val="-19"/>
        </w:rPr>
        <w:t xml:space="preserve"> </w:t>
      </w:r>
      <w:r>
        <w:rPr>
          <w:color w:val="333333"/>
        </w:rPr>
        <w:t xml:space="preserve">Node-Red alow-code programming tool for event-driven applications, to build a Web-App. </w:t>
      </w:r>
      <w:r>
        <w:rPr>
          <w:color w:val="333333"/>
          <w:spacing w:val="-6"/>
        </w:rPr>
        <w:t xml:space="preserve">To </w:t>
      </w:r>
      <w:r>
        <w:rPr>
          <w:color w:val="333333"/>
        </w:rPr>
        <w:t>install Node-Red on win</w:t>
      </w:r>
      <w:r>
        <w:rPr>
          <w:rFonts w:hint="default"/>
          <w:color w:val="333333"/>
          <w:lang w:val="en-US"/>
        </w:rPr>
        <w:t>dows</w:t>
      </w:r>
    </w:p>
    <w:p>
      <w:pPr>
        <w:pStyle w:val="6"/>
        <w:spacing w:line="277" w:lineRule="exact"/>
        <w:sectPr>
          <w:type w:val="continuous"/>
          <w:pgSz w:w="12240" w:h="15840"/>
          <w:pgMar w:top="1500" w:right="1340" w:bottom="280" w:left="1320" w:header="720" w:footer="720" w:gutter="0"/>
          <w:cols w:equalWidth="0" w:num="2">
            <w:col w:w="5728" w:space="40"/>
            <w:col w:w="3812"/>
          </w:cols>
        </w:sectPr>
      </w:pPr>
    </w:p>
    <w:p>
      <w:pPr>
        <w:pStyle w:val="6"/>
        <w:spacing w:before="9"/>
        <w:rPr>
          <w:sz w:val="21"/>
        </w:rPr>
      </w:pPr>
    </w:p>
    <w:p>
      <w:pPr>
        <w:spacing w:before="97"/>
        <w:ind w:left="119" w:right="0" w:firstLine="0"/>
        <w:jc w:val="left"/>
        <w:rPr>
          <w:rFonts w:ascii="Arial"/>
          <w:b/>
          <w:sz w:val="28"/>
        </w:rPr>
      </w:pPr>
      <w:r>
        <w:rPr>
          <w:rFonts w:ascii="Arial"/>
          <w:b/>
          <w:color w:val="333333"/>
          <w:spacing w:val="-198"/>
          <w:sz w:val="28"/>
          <w:u w:val="single" w:color="333333"/>
        </w:rPr>
        <w:t>N</w:t>
      </w:r>
      <w:r>
        <w:rPr>
          <w:rFonts w:ascii="Arial"/>
          <w:b/>
          <w:color w:val="333333"/>
          <w:spacing w:val="116"/>
          <w:sz w:val="28"/>
        </w:rPr>
        <w:t xml:space="preserve"> </w:t>
      </w:r>
      <w:r>
        <w:rPr>
          <w:rFonts w:ascii="Arial"/>
          <w:b/>
          <w:color w:val="333333"/>
          <w:sz w:val="28"/>
          <w:u w:val="single" w:color="333333"/>
        </w:rPr>
        <w:t xml:space="preserve">ODE RED </w:t>
      </w:r>
      <w:r>
        <w:rPr>
          <w:rFonts w:ascii="Arial"/>
          <w:b/>
          <w:color w:val="333333"/>
          <w:spacing w:val="-3"/>
          <w:sz w:val="28"/>
          <w:u w:val="single" w:color="333333"/>
        </w:rPr>
        <w:t>FLOWS</w:t>
      </w:r>
    </w:p>
    <w:p>
      <w:pPr>
        <w:pStyle w:val="6"/>
        <w:spacing w:before="9"/>
        <w:rPr>
          <w:rFonts w:ascii="Arial"/>
          <w:b/>
          <w:sz w:val="28"/>
        </w:rPr>
      </w:pPr>
    </w:p>
    <w:p>
      <w:pPr>
        <w:spacing w:before="97"/>
        <w:ind w:left="119" w:right="0" w:firstLine="0"/>
        <w:jc w:val="left"/>
        <w:rPr>
          <w:rFonts w:ascii="Arial"/>
          <w:b/>
          <w:sz w:val="24"/>
        </w:rPr>
      </w:pPr>
      <w:r>
        <w:rPr>
          <w:rFonts w:ascii="Arial"/>
          <w:b/>
          <w:color w:val="333333"/>
          <w:sz w:val="28"/>
        </w:rPr>
        <w:t xml:space="preserve">Flows </w:t>
      </w:r>
      <w:r>
        <w:rPr>
          <w:rFonts w:ascii="Arial"/>
          <w:b/>
          <w:color w:val="333333"/>
          <w:sz w:val="24"/>
        </w:rPr>
        <w:t>:-</w:t>
      </w:r>
    </w:p>
    <w:p>
      <w:pPr>
        <w:pStyle w:val="6"/>
        <w:spacing w:before="75"/>
        <w:ind w:left="179"/>
      </w:pPr>
      <w:r>
        <w:pict>
          <v:shape id="_x0000_s1030" o:spid="_x0000_s1030" style="position:absolute;left:0pt;margin-left:89.1pt;margin-top:16.1pt;height:0.1pt;width:13.3pt;mso-position-horizontal-relative:page;z-index:251665408;mso-width-relative:page;mso-height-relative:page;" filled="f" stroked="t" coordorigin="1783,323" coordsize="266,0" path="m1783,323l1962,323m1842,323l2048,323e">
            <v:path arrowok="t"/>
            <v:fill on="f" focussize="0,0"/>
            <v:stroke color="#333333"/>
            <v:imagedata o:title=""/>
            <o:lock v:ext="edit"/>
          </v:shape>
        </w:pict>
      </w:r>
      <w:r>
        <w:rPr>
          <w:rFonts w:ascii="Arial" w:hAnsi="Arial"/>
          <w:b/>
          <w:color w:val="333333"/>
          <w:spacing w:val="-147"/>
          <w:u w:val="single" w:color="333333"/>
        </w:rPr>
        <w:t>ﬁ</w:t>
      </w:r>
      <w:r>
        <w:rPr>
          <w:rFonts w:ascii="Arial" w:hAnsi="Arial"/>
          <w:b/>
          <w:color w:val="333333"/>
          <w:spacing w:val="81"/>
        </w:rPr>
        <w:t xml:space="preserve"> </w:t>
      </w:r>
      <w:r>
        <w:rPr>
          <w:rFonts w:ascii="Arial" w:hAnsi="Arial"/>
          <w:b/>
          <w:color w:val="333333"/>
        </w:rPr>
        <w:t>g 1:</w:t>
      </w:r>
      <w:r>
        <w:rPr>
          <w:color w:val="333333"/>
        </w:rPr>
        <w:t>This ﬂow is used to give the information about motor on/off conditions</w:t>
      </w:r>
    </w:p>
    <w:p>
      <w:pPr>
        <w:pStyle w:val="6"/>
        <w:spacing w:before="67" w:line="297" w:lineRule="auto"/>
        <w:ind w:left="119" w:right="433"/>
      </w:pPr>
      <w:r>
        <w:drawing>
          <wp:anchor distT="0" distB="0" distL="0" distR="0" simplePos="0" relativeHeight="1024" behindDoc="0" locked="0" layoutInCell="1" allowOverlap="1">
            <wp:simplePos x="0" y="0"/>
            <wp:positionH relativeFrom="page">
              <wp:posOffset>6638925</wp:posOffset>
            </wp:positionH>
            <wp:positionV relativeFrom="paragraph">
              <wp:posOffset>538480</wp:posOffset>
            </wp:positionV>
            <wp:extent cx="165100" cy="5143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7" cstate="print"/>
                    <a:stretch>
                      <a:fillRect/>
                    </a:stretch>
                  </pic:blipFill>
                  <pic:spPr>
                    <a:xfrm>
                      <a:off x="0" y="0"/>
                      <a:ext cx="165398" cy="51435"/>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914400</wp:posOffset>
            </wp:positionH>
            <wp:positionV relativeFrom="paragraph">
              <wp:posOffset>690245</wp:posOffset>
            </wp:positionV>
            <wp:extent cx="5353685" cy="32886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5353537" cy="3288601"/>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6638925</wp:posOffset>
            </wp:positionH>
            <wp:positionV relativeFrom="paragraph">
              <wp:posOffset>757555</wp:posOffset>
            </wp:positionV>
            <wp:extent cx="165100" cy="51435"/>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jpeg"/>
                    <pic:cNvPicPr>
                      <a:picLocks noChangeAspect="1"/>
                    </pic:cNvPicPr>
                  </pic:nvPicPr>
                  <pic:blipFill>
                    <a:blip r:embed="rId7" cstate="print"/>
                    <a:stretch>
                      <a:fillRect/>
                    </a:stretch>
                  </pic:blipFill>
                  <pic:spPr>
                    <a:xfrm>
                      <a:off x="0" y="0"/>
                      <a:ext cx="165398" cy="51435"/>
                    </a:xfrm>
                    <a:prstGeom prst="rect">
                      <a:avLst/>
                    </a:prstGeom>
                  </pic:spPr>
                </pic:pic>
              </a:graphicData>
            </a:graphic>
          </wp:anchor>
        </w:drawing>
      </w:r>
      <w:r>
        <w:pict>
          <v:line id="_x0000_s1031" o:spid="_x0000_s1031" o:spt="20" style="position:absolute;left:0pt;margin-left:75.15pt;margin-top:15.7pt;height:0pt;width:6.85pt;mso-position-horizontal-relative:page;z-index:-252147712;mso-width-relative:page;mso-height-relative:page;" stroked="t" coordsize="21600,21600">
            <v:path arrowok="t"/>
            <v:fill focussize="0,0"/>
            <v:stroke color="#333333"/>
            <v:imagedata o:title=""/>
            <o:lock v:ext="edit"/>
          </v:line>
        </w:pict>
      </w:r>
      <w:r>
        <w:pict>
          <v:shape id="_x0000_s1032" o:spid="_x0000_s1032" style="position:absolute;left:0pt;margin-left:89.25pt;margin-top:15.7pt;height:0.1pt;width:14.05pt;mso-position-horizontal-relative:page;z-index:-252146688;mso-width-relative:page;mso-height-relative:page;" filled="f" stroked="t" coordorigin="1786,315" coordsize="281,0" path="m1786,315l2025,315m1861,315l2066,315e">
            <v:path arrowok="t"/>
            <v:fill on="f" focussize="0,0"/>
            <v:stroke color="#333333"/>
            <v:imagedata o:title=""/>
            <o:lock v:ext="edit"/>
          </v:shape>
        </w:pict>
      </w:r>
      <w:r>
        <w:rPr>
          <w:color w:val="333333"/>
        </w:rPr>
        <w:t>.</w:t>
      </w:r>
      <w:r>
        <w:rPr>
          <w:rFonts w:ascii="Arial" w:hAnsi="Arial"/>
          <w:b/>
          <w:color w:val="333333"/>
        </w:rPr>
        <w:t>ﬁg</w:t>
      </w:r>
      <w:r>
        <w:rPr>
          <w:rFonts w:ascii="Arial" w:hAnsi="Arial"/>
          <w:b/>
          <w:color w:val="333333"/>
          <w:spacing w:val="-3"/>
        </w:rPr>
        <w:t xml:space="preserve"> </w:t>
      </w:r>
      <w:r>
        <w:rPr>
          <w:rFonts w:ascii="Arial" w:hAnsi="Arial"/>
          <w:b/>
          <w:color w:val="333333"/>
        </w:rPr>
        <w:t>2:</w:t>
      </w:r>
      <w:r>
        <w:rPr>
          <w:color w:val="333333"/>
        </w:rPr>
        <w:t>This</w:t>
      </w:r>
      <w:r>
        <w:rPr>
          <w:color w:val="333333"/>
          <w:spacing w:val="-9"/>
        </w:rPr>
        <w:t xml:space="preserve"> </w:t>
      </w:r>
      <w:r>
        <w:rPr>
          <w:color w:val="333333"/>
        </w:rPr>
        <w:t>ﬂow</w:t>
      </w:r>
      <w:r>
        <w:rPr>
          <w:color w:val="333333"/>
          <w:spacing w:val="-9"/>
        </w:rPr>
        <w:t xml:space="preserve"> </w:t>
      </w:r>
      <w:r>
        <w:rPr>
          <w:color w:val="333333"/>
        </w:rPr>
        <w:t>is</w:t>
      </w:r>
      <w:r>
        <w:rPr>
          <w:color w:val="333333"/>
          <w:spacing w:val="-9"/>
        </w:rPr>
        <w:t xml:space="preserve"> </w:t>
      </w:r>
      <w:r>
        <w:rPr>
          <w:color w:val="333333"/>
        </w:rPr>
        <w:t>used</w:t>
      </w:r>
      <w:r>
        <w:rPr>
          <w:color w:val="333333"/>
          <w:spacing w:val="-9"/>
        </w:rPr>
        <w:t xml:space="preserve"> </w:t>
      </w:r>
      <w:r>
        <w:rPr>
          <w:color w:val="333333"/>
        </w:rPr>
        <w:t>to</w:t>
      </w:r>
      <w:r>
        <w:rPr>
          <w:color w:val="333333"/>
          <w:spacing w:val="-9"/>
        </w:rPr>
        <w:t xml:space="preserve"> </w:t>
      </w:r>
      <w:r>
        <w:rPr>
          <w:color w:val="333333"/>
        </w:rPr>
        <w:t>give</w:t>
      </w:r>
      <w:r>
        <w:rPr>
          <w:color w:val="333333"/>
          <w:spacing w:val="-9"/>
        </w:rPr>
        <w:t xml:space="preserve"> </w:t>
      </w:r>
      <w:r>
        <w:rPr>
          <w:color w:val="333333"/>
        </w:rPr>
        <w:t>the</w:t>
      </w:r>
      <w:r>
        <w:rPr>
          <w:color w:val="333333"/>
          <w:spacing w:val="-9"/>
        </w:rPr>
        <w:t xml:space="preserve"> </w:t>
      </w:r>
      <w:r>
        <w:rPr>
          <w:color w:val="333333"/>
        </w:rPr>
        <w:t>information</w:t>
      </w:r>
      <w:r>
        <w:rPr>
          <w:color w:val="333333"/>
          <w:spacing w:val="-9"/>
        </w:rPr>
        <w:t xml:space="preserve"> </w:t>
      </w:r>
      <w:r>
        <w:rPr>
          <w:color w:val="333333"/>
        </w:rPr>
        <w:t>about</w:t>
      </w:r>
      <w:r>
        <w:rPr>
          <w:color w:val="333333"/>
          <w:spacing w:val="-9"/>
        </w:rPr>
        <w:t xml:space="preserve"> </w:t>
      </w:r>
      <w:r>
        <w:rPr>
          <w:color w:val="333333"/>
        </w:rPr>
        <w:t>temperature</w:t>
      </w:r>
      <w:r>
        <w:rPr>
          <w:color w:val="333333"/>
          <w:spacing w:val="-9"/>
        </w:rPr>
        <w:t xml:space="preserve"> </w:t>
      </w:r>
      <w:r>
        <w:rPr>
          <w:color w:val="333333"/>
        </w:rPr>
        <w:t>and</w:t>
      </w:r>
      <w:r>
        <w:rPr>
          <w:color w:val="333333"/>
          <w:spacing w:val="-9"/>
        </w:rPr>
        <w:t xml:space="preserve"> </w:t>
      </w:r>
      <w:r>
        <w:rPr>
          <w:color w:val="333333"/>
        </w:rPr>
        <w:t>humidity</w:t>
      </w:r>
      <w:r>
        <w:rPr>
          <w:color w:val="333333"/>
          <w:spacing w:val="-8"/>
        </w:rPr>
        <w:t xml:space="preserve"> </w:t>
      </w:r>
      <w:r>
        <w:rPr>
          <w:color w:val="333333"/>
        </w:rPr>
        <w:t>,soil moisture.</w:t>
      </w:r>
    </w:p>
    <w:p>
      <w:pPr>
        <w:pStyle w:val="6"/>
        <w:spacing w:before="8"/>
        <w:rPr>
          <w:sz w:val="7"/>
        </w:rPr>
      </w:pPr>
    </w:p>
    <w:p>
      <w:pPr>
        <w:pStyle w:val="6"/>
        <w:spacing w:before="2"/>
      </w:pPr>
    </w:p>
    <w:p>
      <w:pPr>
        <w:pStyle w:val="4"/>
        <w:spacing w:before="1"/>
        <w:ind w:left="839"/>
        <w:rPr>
          <w:i/>
        </w:rPr>
      </w:pPr>
      <w:r>
        <w:rPr>
          <w:i/>
          <w:color w:val="404040"/>
        </w:rPr>
        <w:t>ﬁgure-1</w:t>
      </w:r>
    </w:p>
    <w:p>
      <w:pPr>
        <w:spacing w:after="0"/>
        <w:sectPr>
          <w:type w:val="continuous"/>
          <w:pgSz w:w="12240" w:h="15840"/>
          <w:pgMar w:top="1500" w:right="1340" w:bottom="280" w:left="1320" w:header="720" w:footer="720" w:gutter="0"/>
        </w:sectPr>
      </w:pPr>
    </w:p>
    <w:p>
      <w:pPr>
        <w:pStyle w:val="6"/>
        <w:ind w:left="525"/>
        <w:rPr>
          <w:sz w:val="20"/>
        </w:rPr>
      </w:pPr>
      <w:r>
        <w:rPr>
          <w:sz w:val="20"/>
        </w:rPr>
        <w:drawing>
          <wp:inline distT="0" distB="0" distL="0" distR="0">
            <wp:extent cx="4910455" cy="205295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png"/>
                    <pic:cNvPicPr>
                      <a:picLocks noChangeAspect="1"/>
                    </pic:cNvPicPr>
                  </pic:nvPicPr>
                  <pic:blipFill>
                    <a:blip r:embed="rId9" cstate="print"/>
                    <a:stretch>
                      <a:fillRect/>
                    </a:stretch>
                  </pic:blipFill>
                  <pic:spPr>
                    <a:xfrm>
                      <a:off x="0" y="0"/>
                      <a:ext cx="4910670" cy="2053208"/>
                    </a:xfrm>
                    <a:prstGeom prst="rect">
                      <a:avLst/>
                    </a:prstGeom>
                  </pic:spPr>
                </pic:pic>
              </a:graphicData>
            </a:graphic>
          </wp:inline>
        </w:drawing>
      </w:r>
    </w:p>
    <w:p>
      <w:pPr>
        <w:pStyle w:val="6"/>
        <w:spacing w:before="10"/>
        <w:rPr>
          <w:b/>
          <w:i/>
          <w:sz w:val="21"/>
        </w:rPr>
      </w:pPr>
    </w:p>
    <w:p>
      <w:pPr>
        <w:spacing w:before="96"/>
        <w:ind w:left="879" w:right="0" w:firstLine="0"/>
        <w:jc w:val="left"/>
        <w:rPr>
          <w:b/>
          <w:i/>
          <w:sz w:val="32"/>
        </w:rPr>
      </w:pPr>
      <w:r>
        <w:rPr>
          <w:b/>
          <w:i/>
          <w:color w:val="404040"/>
          <w:sz w:val="32"/>
        </w:rPr>
        <w:t>FIGURE-2</w:t>
      </w:r>
    </w:p>
    <w:p>
      <w:pPr>
        <w:pStyle w:val="6"/>
        <w:rPr>
          <w:b/>
          <w:i/>
          <w:sz w:val="20"/>
        </w:rPr>
      </w:pPr>
    </w:p>
    <w:p>
      <w:pPr>
        <w:pStyle w:val="6"/>
        <w:rPr>
          <w:b/>
          <w:i/>
          <w:sz w:val="20"/>
        </w:rPr>
      </w:pPr>
    </w:p>
    <w:p>
      <w:pPr>
        <w:pStyle w:val="6"/>
        <w:rPr>
          <w:b/>
          <w:i/>
          <w:sz w:val="20"/>
        </w:rPr>
      </w:pPr>
    </w:p>
    <w:p>
      <w:pPr>
        <w:pStyle w:val="6"/>
        <w:rPr>
          <w:b/>
          <w:i/>
          <w:sz w:val="20"/>
        </w:rPr>
      </w:pPr>
    </w:p>
    <w:p>
      <w:pPr>
        <w:pStyle w:val="6"/>
        <w:spacing w:before="2"/>
        <w:rPr>
          <w:b/>
          <w:i/>
          <w:sz w:val="21"/>
        </w:rPr>
      </w:pPr>
    </w:p>
    <w:p>
      <w:pPr>
        <w:tabs>
          <w:tab w:val="left" w:pos="899"/>
        </w:tabs>
        <w:spacing w:before="97"/>
        <w:ind w:left="583" w:right="0" w:firstLine="0"/>
        <w:jc w:val="left"/>
        <w:rPr>
          <w:rFonts w:ascii="Arial"/>
          <w:b/>
          <w:sz w:val="36"/>
          <w:u w:val="thick"/>
        </w:rPr>
      </w:pPr>
      <w:r>
        <w:rPr>
          <w:rFonts w:ascii="Arial"/>
          <w:b/>
          <w:spacing w:val="-316"/>
          <w:sz w:val="36"/>
          <w:u w:val="thick"/>
        </w:rPr>
        <w:t>M</w:t>
      </w:r>
      <w:r>
        <w:rPr>
          <w:rFonts w:ascii="Arial"/>
          <w:b/>
          <w:spacing w:val="-316"/>
          <w:sz w:val="36"/>
        </w:rPr>
        <w:tab/>
      </w:r>
      <w:r>
        <w:rPr>
          <w:rFonts w:ascii="Arial"/>
          <w:b/>
          <w:sz w:val="36"/>
          <w:u w:val="thick"/>
        </w:rPr>
        <w:t>IT_APP</w:t>
      </w:r>
      <w:r>
        <w:rPr>
          <w:rFonts w:ascii="Arial"/>
          <w:b/>
          <w:spacing w:val="-15"/>
          <w:sz w:val="36"/>
          <w:u w:val="thick"/>
        </w:rPr>
        <w:t xml:space="preserve"> </w:t>
      </w:r>
      <w:r>
        <w:rPr>
          <w:rFonts w:ascii="Arial"/>
          <w:b/>
          <w:sz w:val="36"/>
          <w:u w:val="thick"/>
        </w:rPr>
        <w:t>INVENTOR:</w:t>
      </w:r>
    </w:p>
    <w:p>
      <w:pPr>
        <w:tabs>
          <w:tab w:val="left" w:pos="899"/>
        </w:tabs>
        <w:spacing w:before="97"/>
        <w:ind w:left="583" w:right="0" w:firstLine="0"/>
        <w:jc w:val="left"/>
        <w:rPr>
          <w:rFonts w:ascii="Arial"/>
          <w:b/>
          <w:sz w:val="36"/>
          <w:u w:val="thick"/>
        </w:rPr>
      </w:pPr>
    </w:p>
    <w:p>
      <w:pPr>
        <w:tabs>
          <w:tab w:val="left" w:pos="899"/>
        </w:tabs>
        <w:spacing w:before="97"/>
        <w:ind w:left="583" w:right="0" w:firstLine="0"/>
        <w:jc w:val="left"/>
        <w:sectPr>
          <w:pgSz w:w="12240" w:h="15840"/>
          <w:pgMar w:top="1440" w:right="1340" w:bottom="280" w:left="1320" w:header="720" w:footer="720" w:gutter="0"/>
        </w:sectPr>
      </w:pPr>
      <w:r>
        <w:rPr>
          <w:rFonts w:hint="default" w:ascii="Arial"/>
          <w:b/>
          <w:sz w:val="36"/>
          <w:u w:val="thick"/>
          <w:lang w:val="en-US"/>
        </w:rPr>
        <w:drawing>
          <wp:inline distT="0" distB="0" distL="114300" distR="114300">
            <wp:extent cx="4131945" cy="4899660"/>
            <wp:effectExtent l="0" t="0" r="5715" b="0"/>
            <wp:docPr id="1" name="Picture 1" descr="chrome_YTF5JXvs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rome_YTF5JXvs8y"/>
                    <pic:cNvPicPr>
                      <a:picLocks noChangeAspect="1"/>
                    </pic:cNvPicPr>
                  </pic:nvPicPr>
                  <pic:blipFill>
                    <a:blip r:embed="rId10"/>
                    <a:stretch>
                      <a:fillRect/>
                    </a:stretch>
                  </pic:blipFill>
                  <pic:spPr>
                    <a:xfrm>
                      <a:off x="0" y="0"/>
                      <a:ext cx="4131945" cy="4899660"/>
                    </a:xfrm>
                    <a:prstGeom prst="rect">
                      <a:avLst/>
                    </a:prstGeom>
                  </pic:spPr>
                </pic:pic>
              </a:graphicData>
            </a:graphic>
          </wp:inline>
        </w:drawing>
      </w:r>
    </w:p>
    <w:p>
      <w:pPr>
        <w:pStyle w:val="6"/>
        <w:rPr>
          <w:sz w:val="20"/>
        </w:rPr>
      </w:pPr>
    </w:p>
    <w:p>
      <w:pPr>
        <w:pStyle w:val="6"/>
        <w:rPr>
          <w:sz w:val="20"/>
        </w:rPr>
      </w:pPr>
    </w:p>
    <w:p>
      <w:pPr>
        <w:pStyle w:val="6"/>
        <w:rPr>
          <w:sz w:val="20"/>
        </w:rPr>
      </w:pPr>
    </w:p>
    <w:p>
      <w:pPr>
        <w:pStyle w:val="6"/>
        <w:spacing w:after="1"/>
        <w:rPr>
          <w:sz w:val="17"/>
        </w:rPr>
      </w:pPr>
    </w:p>
    <w:p>
      <w:pPr>
        <w:pStyle w:val="6"/>
        <w:ind w:left="120"/>
        <w:rPr>
          <w:sz w:val="20"/>
        </w:rPr>
      </w:pPr>
      <w:r>
        <w:rPr>
          <w:sz w:val="20"/>
        </w:rPr>
        <w:drawing>
          <wp:inline distT="0" distB="0" distL="0" distR="0">
            <wp:extent cx="5899785" cy="3328035"/>
            <wp:effectExtent l="0" t="0" r="0" b="0"/>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1" cstate="print"/>
                    <a:stretch>
                      <a:fillRect/>
                    </a:stretch>
                  </pic:blipFill>
                  <pic:spPr>
                    <a:xfrm>
                      <a:off x="0" y="0"/>
                      <a:ext cx="5900358" cy="3328416"/>
                    </a:xfrm>
                    <a:prstGeom prst="rect">
                      <a:avLst/>
                    </a:prstGeom>
                  </pic:spPr>
                </pic:pic>
              </a:graphicData>
            </a:graphic>
          </wp:inline>
        </w:drawing>
      </w:r>
    </w:p>
    <w:p>
      <w:pPr>
        <w:pStyle w:val="6"/>
        <w:spacing w:before="112"/>
        <w:ind w:right="404"/>
        <w:jc w:val="center"/>
      </w:pPr>
      <w:r>
        <w:rPr>
          <w:rFonts w:ascii="Microsoft Sans Serif" w:hAnsi="Microsoft Sans Serif"/>
        </w:rPr>
        <w:t>⁕</w:t>
      </w:r>
      <w:r>
        <w:t>This is the backend application of the mobile app.</w:t>
      </w:r>
    </w:p>
    <w:p>
      <w:pPr>
        <w:pStyle w:val="6"/>
        <w:spacing w:before="8"/>
        <w:rPr>
          <w:sz w:val="27"/>
        </w:rPr>
      </w:pPr>
    </w:p>
    <w:p>
      <w:pPr>
        <w:pStyle w:val="4"/>
        <w:spacing w:before="0" w:line="252" w:lineRule="auto"/>
        <w:ind w:right="1072"/>
      </w:pPr>
      <w:r>
        <w:rPr>
          <w:i/>
          <w:color w:val="404040"/>
        </w:rPr>
        <w:t>PYTHON</w:t>
      </w:r>
      <w:r>
        <w:rPr>
          <w:i/>
          <w:color w:val="404040"/>
          <w:spacing w:val="-67"/>
        </w:rPr>
        <w:t xml:space="preserve"> </w:t>
      </w:r>
      <w:r>
        <w:rPr>
          <w:i/>
          <w:color w:val="404040"/>
        </w:rPr>
        <w:t>CODE</w:t>
      </w:r>
      <w:r>
        <w:rPr>
          <w:i/>
          <w:color w:val="404040"/>
          <w:spacing w:val="-66"/>
        </w:rPr>
        <w:t xml:space="preserve"> </w:t>
      </w:r>
      <w:r>
        <w:rPr>
          <w:i/>
          <w:color w:val="404040"/>
          <w:spacing w:val="-3"/>
        </w:rPr>
        <w:t>to</w:t>
      </w:r>
      <w:r>
        <w:rPr>
          <w:i/>
          <w:color w:val="404040"/>
          <w:spacing w:val="-66"/>
        </w:rPr>
        <w:t xml:space="preserve"> </w:t>
      </w:r>
      <w:r>
        <w:rPr>
          <w:i/>
          <w:color w:val="404040"/>
        </w:rPr>
        <w:t>retrieve</w:t>
      </w:r>
      <w:r>
        <w:rPr>
          <w:i/>
          <w:color w:val="404040"/>
          <w:spacing w:val="-66"/>
        </w:rPr>
        <w:t xml:space="preserve"> </w:t>
      </w:r>
      <w:r>
        <w:rPr>
          <w:i/>
          <w:color w:val="404040"/>
        </w:rPr>
        <w:t>commands</w:t>
      </w:r>
      <w:r>
        <w:rPr>
          <w:i/>
          <w:color w:val="404040"/>
          <w:spacing w:val="-66"/>
        </w:rPr>
        <w:t xml:space="preserve"> </w:t>
      </w:r>
      <w:r>
        <w:rPr>
          <w:i/>
          <w:color w:val="404040"/>
        </w:rPr>
        <w:t>from</w:t>
      </w:r>
      <w:r>
        <w:rPr>
          <w:i/>
          <w:color w:val="404040"/>
          <w:spacing w:val="-66"/>
        </w:rPr>
        <w:t xml:space="preserve"> </w:t>
      </w:r>
      <w:r>
        <w:rPr>
          <w:i/>
          <w:color w:val="404040"/>
        </w:rPr>
        <w:t>IBM</w:t>
      </w:r>
      <w:r>
        <w:rPr>
          <w:i/>
          <w:color w:val="404040"/>
          <w:spacing w:val="-66"/>
        </w:rPr>
        <w:t xml:space="preserve"> </w:t>
      </w:r>
      <w:r>
        <w:rPr>
          <w:i/>
          <w:color w:val="404040"/>
        </w:rPr>
        <w:t>Watson</w:t>
      </w:r>
      <w:r>
        <w:rPr>
          <w:i/>
          <w:color w:val="404040"/>
          <w:spacing w:val="-66"/>
        </w:rPr>
        <w:t xml:space="preserve"> </w:t>
      </w:r>
      <w:r>
        <w:rPr>
          <w:i/>
          <w:color w:val="404040"/>
          <w:spacing w:val="-5"/>
        </w:rPr>
        <w:t xml:space="preserve">IOT </w:t>
      </w:r>
      <w:r>
        <w:rPr>
          <w:color w:val="404040"/>
        </w:rPr>
        <w:t>Platform:</w:t>
      </w:r>
    </w:p>
    <w:p>
      <w:pPr>
        <w:pStyle w:val="6"/>
        <w:rPr>
          <w:b/>
          <w:i/>
          <w:sz w:val="40"/>
        </w:rPr>
      </w:pPr>
    </w:p>
    <w:p>
      <w:pPr>
        <w:pStyle w:val="6"/>
        <w:spacing w:line="297" w:lineRule="auto"/>
        <w:ind w:left="119" w:right="8156"/>
      </w:pPr>
      <w:r>
        <w:t xml:space="preserve">import time </w:t>
      </w:r>
      <w:r>
        <w:rPr>
          <w:w w:val="105"/>
        </w:rPr>
        <w:t>import sys</w:t>
      </w:r>
    </w:p>
    <w:p>
      <w:pPr>
        <w:pStyle w:val="6"/>
        <w:spacing w:line="297" w:lineRule="auto"/>
        <w:ind w:left="119" w:right="6420"/>
      </w:pPr>
      <w:r>
        <w:rPr>
          <w:w w:val="95"/>
        </w:rPr>
        <w:t xml:space="preserve">import ibmiotf.application </w:t>
      </w:r>
      <w:r>
        <w:t>import ibmiotf.device import random</w:t>
      </w:r>
    </w:p>
    <w:p>
      <w:pPr>
        <w:pStyle w:val="6"/>
        <w:spacing w:line="277" w:lineRule="exact"/>
        <w:ind w:left="119"/>
      </w:pPr>
      <w:r>
        <w:t>import requests</w:t>
      </w:r>
    </w:p>
    <w:p>
      <w:pPr>
        <w:pStyle w:val="6"/>
        <w:spacing w:before="66"/>
        <w:ind w:left="119"/>
      </w:pPr>
      <w:r>
        <w:rPr>
          <w:w w:val="105"/>
        </w:rPr>
        <w:t>#Provide your IBM Watson Device Credentials</w:t>
      </w:r>
    </w:p>
    <w:p>
      <w:pPr>
        <w:spacing w:after="0"/>
        <w:sectPr>
          <w:pgSz w:w="12240" w:h="15840"/>
          <w:pgMar w:top="1500" w:right="1340" w:bottom="280" w:left="1320" w:header="720" w:footer="720" w:gutter="0"/>
        </w:sectPr>
      </w:pPr>
    </w:p>
    <w:p>
      <w:pPr>
        <w:pStyle w:val="6"/>
        <w:spacing w:before="74" w:line="297" w:lineRule="auto"/>
        <w:ind w:left="119" w:right="6703"/>
        <w:rPr>
          <w:rFonts w:hint="default"/>
          <w:lang w:val="en-US"/>
        </w:rPr>
      </w:pPr>
      <w:r>
        <w:t>organization =</w:t>
      </w:r>
      <w:r>
        <w:rPr>
          <w:rFonts w:hint="default"/>
          <w:lang w:val="en-US"/>
        </w:rPr>
        <w:t>”</w:t>
      </w:r>
      <w:r>
        <w:rPr>
          <w:rFonts w:hint="default"/>
        </w:rPr>
        <w:t>2ega04</w:t>
      </w:r>
      <w:r>
        <w:rPr>
          <w:rFonts w:hint="default"/>
          <w:lang w:val="en-US"/>
        </w:rPr>
        <w:t>”</w:t>
      </w:r>
    </w:p>
    <w:p>
      <w:pPr>
        <w:pStyle w:val="6"/>
        <w:spacing w:before="74" w:line="297" w:lineRule="auto"/>
        <w:ind w:left="119" w:right="6703"/>
        <w:rPr>
          <w:rFonts w:hint="default"/>
          <w:lang w:val="en-US"/>
        </w:rPr>
      </w:pPr>
      <w:r>
        <w:t xml:space="preserve">deviceType = </w:t>
      </w:r>
      <w:r>
        <w:rPr>
          <w:rFonts w:hint="default"/>
          <w:lang w:val="en-US"/>
        </w:rPr>
        <w:t>“Adhyan”</w:t>
      </w:r>
    </w:p>
    <w:p>
      <w:pPr>
        <w:pStyle w:val="6"/>
        <w:spacing w:before="74" w:line="297" w:lineRule="auto"/>
        <w:ind w:left="119" w:right="6703"/>
        <w:rPr>
          <w:rFonts w:hint="default"/>
          <w:lang w:val="en-US"/>
        </w:rPr>
      </w:pPr>
      <w:r>
        <w:t xml:space="preserve">deviceId = </w:t>
      </w:r>
      <w:r>
        <w:rPr>
          <w:rFonts w:hint="default"/>
          <w:lang w:val="en-US"/>
        </w:rPr>
        <w:t>“</w:t>
      </w:r>
      <w:r>
        <w:t>123</w:t>
      </w:r>
      <w:r>
        <w:rPr>
          <w:rFonts w:hint="default"/>
          <w:lang w:val="en-US"/>
        </w:rPr>
        <w:t>4”</w:t>
      </w:r>
    </w:p>
    <w:p>
      <w:pPr>
        <w:pStyle w:val="6"/>
        <w:spacing w:before="74" w:line="297" w:lineRule="auto"/>
        <w:ind w:left="119" w:right="6703"/>
        <w:rPr>
          <w:rFonts w:hint="default"/>
          <w:lang w:val="en-US"/>
        </w:rPr>
      </w:pPr>
      <w:r>
        <w:t xml:space="preserve">authMethod = </w:t>
      </w:r>
      <w:r>
        <w:rPr>
          <w:rFonts w:hint="default"/>
          <w:lang w:val="en-US"/>
        </w:rPr>
        <w:t>“</w:t>
      </w:r>
      <w:r>
        <w:t>token</w:t>
      </w:r>
      <w:r>
        <w:rPr>
          <w:rFonts w:hint="default"/>
          <w:lang w:val="en-US"/>
        </w:rPr>
        <w:t>”</w:t>
      </w:r>
      <w:r>
        <w:t xml:space="preserve"> authToken = </w:t>
      </w:r>
      <w:r>
        <w:rPr>
          <w:rFonts w:hint="default"/>
          <w:lang w:val="en-US"/>
        </w:rPr>
        <w:t>“</w:t>
      </w:r>
      <w:r>
        <w:t>12345678</w:t>
      </w:r>
      <w:r>
        <w:rPr>
          <w:rFonts w:hint="default"/>
          <w:lang w:val="en-US"/>
        </w:rPr>
        <w:t>”</w:t>
      </w:r>
    </w:p>
    <w:p>
      <w:pPr>
        <w:pStyle w:val="6"/>
        <w:rPr>
          <w:sz w:val="28"/>
        </w:rPr>
      </w:pPr>
    </w:p>
    <w:p>
      <w:pPr>
        <w:pStyle w:val="6"/>
        <w:spacing w:before="2"/>
        <w:rPr>
          <w:sz w:val="31"/>
        </w:rPr>
      </w:pPr>
    </w:p>
    <w:p>
      <w:pPr>
        <w:pStyle w:val="6"/>
        <w:spacing w:before="1"/>
        <w:ind w:left="119"/>
      </w:pPr>
      <w:r>
        <w:t>def myCommandCallback(cmd):</w:t>
      </w:r>
    </w:p>
    <w:p>
      <w:pPr>
        <w:pStyle w:val="6"/>
        <w:spacing w:before="66" w:line="297" w:lineRule="auto"/>
        <w:ind w:left="595" w:right="704"/>
      </w:pPr>
      <w:r>
        <w:t xml:space="preserve">print("Command received: %s" % cmd.data)#Commands </w:t>
      </w:r>
      <w:r>
        <w:rPr>
          <w:w w:val="105"/>
        </w:rPr>
        <w:t>print(type(cmd.data))</w:t>
      </w:r>
    </w:p>
    <w:p>
      <w:pPr>
        <w:pStyle w:val="6"/>
        <w:spacing w:line="297" w:lineRule="auto"/>
        <w:ind w:left="595" w:right="6420"/>
      </w:pPr>
      <w:r>
        <w:t>i=cmd.data['command'] if i=='motoron':</w:t>
      </w:r>
    </w:p>
    <w:p>
      <w:pPr>
        <w:pStyle w:val="6"/>
        <w:spacing w:line="297" w:lineRule="auto"/>
        <w:ind w:left="595" w:right="6420" w:firstLine="475"/>
      </w:pPr>
      <w:r>
        <w:t>print("motor is on") elif i=='motoroff':</w:t>
      </w:r>
    </w:p>
    <w:p>
      <w:pPr>
        <w:pStyle w:val="6"/>
        <w:spacing w:line="278" w:lineRule="exact"/>
        <w:ind w:left="1070"/>
      </w:pPr>
      <w:r>
        <w:t>print("motor is off")</w:t>
      </w:r>
    </w:p>
    <w:p>
      <w:pPr>
        <w:pStyle w:val="6"/>
        <w:spacing w:before="10"/>
        <w:rPr>
          <w:sz w:val="26"/>
        </w:rPr>
      </w:pPr>
    </w:p>
    <w:p>
      <w:pPr>
        <w:pStyle w:val="6"/>
        <w:spacing w:before="97"/>
        <w:ind w:left="119"/>
      </w:pPr>
      <w:r>
        <w:rPr>
          <w:w w:val="95"/>
        </w:rPr>
        <w:t>try:</w:t>
      </w:r>
    </w:p>
    <w:p>
      <w:pPr>
        <w:pStyle w:val="6"/>
        <w:spacing w:before="66"/>
        <w:ind w:left="839"/>
      </w:pPr>
      <w:r>
        <w:t>deviceOptions = {"org": organization, "type": deviceType, "id": deviceId,</w:t>
      </w:r>
    </w:p>
    <w:p>
      <w:pPr>
        <w:pStyle w:val="6"/>
        <w:spacing w:before="67" w:line="297" w:lineRule="auto"/>
        <w:ind w:left="839" w:right="3582" w:hanging="720"/>
      </w:pPr>
      <w:r>
        <w:t xml:space="preserve">"auth-method": authMethod, "auth-token": authToken} </w:t>
      </w:r>
      <w:r>
        <w:rPr>
          <w:w w:val="95"/>
        </w:rPr>
        <w:t xml:space="preserve">deviceCli = ibmiotf.device.Client(deviceOptions) </w:t>
      </w:r>
      <w:r>
        <w:t>#..............................................</w:t>
      </w:r>
    </w:p>
    <w:p>
      <w:pPr>
        <w:pStyle w:val="6"/>
        <w:spacing w:before="6"/>
        <w:rPr>
          <w:sz w:val="29"/>
        </w:rPr>
      </w:pPr>
    </w:p>
    <w:p>
      <w:pPr>
        <w:pStyle w:val="6"/>
        <w:ind w:left="119"/>
      </w:pPr>
      <w:r>
        <w:t>except Exception as e:</w:t>
      </w:r>
    </w:p>
    <w:p>
      <w:pPr>
        <w:pStyle w:val="6"/>
        <w:spacing w:before="67" w:line="297" w:lineRule="auto"/>
        <w:ind w:left="839" w:right="2707"/>
      </w:pPr>
      <w:r>
        <w:t xml:space="preserve">print("Caught exception connecting device: %s" % </w:t>
      </w:r>
      <w:r>
        <w:rPr>
          <w:spacing w:val="-3"/>
        </w:rPr>
        <w:t xml:space="preserve">str(e)) </w:t>
      </w:r>
      <w:r>
        <w:rPr>
          <w:w w:val="105"/>
        </w:rPr>
        <w:t>sys.exit()</w:t>
      </w:r>
    </w:p>
    <w:p>
      <w:pPr>
        <w:pStyle w:val="6"/>
        <w:spacing w:before="7"/>
        <w:rPr>
          <w:sz w:val="29"/>
        </w:rPr>
      </w:pPr>
    </w:p>
    <w:p>
      <w:pPr>
        <w:pStyle w:val="6"/>
        <w:spacing w:line="297" w:lineRule="auto"/>
        <w:ind w:left="119" w:right="352"/>
      </w:pPr>
      <w:r>
        <w:t>#</w:t>
      </w:r>
      <w:r>
        <w:rPr>
          <w:spacing w:val="-16"/>
        </w:rPr>
        <w:t xml:space="preserve"> </w:t>
      </w:r>
      <w:r>
        <w:t>Connect</w:t>
      </w:r>
      <w:r>
        <w:rPr>
          <w:spacing w:val="-16"/>
        </w:rPr>
        <w:t xml:space="preserve"> </w:t>
      </w:r>
      <w:r>
        <w:t>and</w:t>
      </w:r>
      <w:r>
        <w:rPr>
          <w:spacing w:val="-16"/>
        </w:rPr>
        <w:t xml:space="preserve"> </w:t>
      </w:r>
      <w:r>
        <w:t>send</w:t>
      </w:r>
      <w:r>
        <w:rPr>
          <w:spacing w:val="-16"/>
        </w:rPr>
        <w:t xml:space="preserve"> </w:t>
      </w:r>
      <w:r>
        <w:t>a</w:t>
      </w:r>
      <w:r>
        <w:rPr>
          <w:spacing w:val="-16"/>
        </w:rPr>
        <w:t xml:space="preserve"> </w:t>
      </w:r>
      <w:r>
        <w:t>datapoint</w:t>
      </w:r>
      <w:r>
        <w:rPr>
          <w:spacing w:val="-15"/>
        </w:rPr>
        <w:t xml:space="preserve"> </w:t>
      </w:r>
      <w:r>
        <w:rPr>
          <w:spacing w:val="-3"/>
        </w:rPr>
        <w:t>"hello"</w:t>
      </w:r>
      <w:r>
        <w:rPr>
          <w:spacing w:val="-16"/>
        </w:rPr>
        <w:t xml:space="preserve"> </w:t>
      </w:r>
      <w:r>
        <w:t>with</w:t>
      </w:r>
      <w:r>
        <w:rPr>
          <w:spacing w:val="-16"/>
        </w:rPr>
        <w:t xml:space="preserve"> </w:t>
      </w:r>
      <w:r>
        <w:t>value</w:t>
      </w:r>
      <w:r>
        <w:rPr>
          <w:spacing w:val="-16"/>
        </w:rPr>
        <w:t xml:space="preserve"> </w:t>
      </w:r>
      <w:r>
        <w:t>"world"</w:t>
      </w:r>
      <w:r>
        <w:rPr>
          <w:spacing w:val="-16"/>
        </w:rPr>
        <w:t xml:space="preserve"> </w:t>
      </w:r>
      <w:r>
        <w:t>into</w:t>
      </w:r>
      <w:r>
        <w:rPr>
          <w:spacing w:val="-15"/>
        </w:rPr>
        <w:t xml:space="preserve"> </w:t>
      </w:r>
      <w:r>
        <w:t>the</w:t>
      </w:r>
      <w:r>
        <w:rPr>
          <w:spacing w:val="-16"/>
        </w:rPr>
        <w:t xml:space="preserve"> </w:t>
      </w:r>
      <w:r>
        <w:t>cloud</w:t>
      </w:r>
      <w:r>
        <w:rPr>
          <w:spacing w:val="-16"/>
        </w:rPr>
        <w:t xml:space="preserve"> </w:t>
      </w:r>
      <w:r>
        <w:t>as</w:t>
      </w:r>
      <w:r>
        <w:rPr>
          <w:spacing w:val="-16"/>
        </w:rPr>
        <w:t xml:space="preserve"> </w:t>
      </w:r>
      <w:r>
        <w:t>an</w:t>
      </w:r>
      <w:r>
        <w:rPr>
          <w:spacing w:val="-16"/>
        </w:rPr>
        <w:t xml:space="preserve"> </w:t>
      </w:r>
      <w:r>
        <w:t>event</w:t>
      </w:r>
      <w:r>
        <w:rPr>
          <w:spacing w:val="-16"/>
        </w:rPr>
        <w:t xml:space="preserve"> </w:t>
      </w:r>
      <w:r>
        <w:rPr>
          <w:spacing w:val="-7"/>
        </w:rPr>
        <w:t xml:space="preserve">of </w:t>
      </w:r>
      <w:r>
        <w:t>type "greeting" 10</w:t>
      </w:r>
      <w:r>
        <w:rPr>
          <w:spacing w:val="-40"/>
        </w:rPr>
        <w:t xml:space="preserve"> </w:t>
      </w:r>
      <w:r>
        <w:t>times</w:t>
      </w:r>
    </w:p>
    <w:p>
      <w:pPr>
        <w:pStyle w:val="6"/>
        <w:spacing w:line="595" w:lineRule="auto"/>
        <w:ind w:left="119" w:right="6904"/>
      </w:pPr>
      <w:r>
        <w:rPr>
          <w:w w:val="95"/>
        </w:rPr>
        <w:t xml:space="preserve">deviceCli.connect() </w:t>
      </w:r>
      <w:r>
        <w:t>while True:</w:t>
      </w:r>
    </w:p>
    <w:p>
      <w:pPr>
        <w:pStyle w:val="6"/>
        <w:spacing w:line="297" w:lineRule="auto"/>
        <w:ind w:left="595" w:right="5858"/>
      </w:pPr>
      <w:r>
        <w:t>hum=random.randint(10, 40) #print(hum)</w:t>
      </w:r>
    </w:p>
    <w:p>
      <w:pPr>
        <w:pStyle w:val="6"/>
        <w:spacing w:line="297" w:lineRule="auto"/>
        <w:ind w:left="595" w:right="5706"/>
      </w:pPr>
      <w:r>
        <w:t xml:space="preserve">temp =random.randint(30, </w:t>
      </w:r>
      <w:r>
        <w:rPr>
          <w:spacing w:val="-6"/>
        </w:rPr>
        <w:t xml:space="preserve">80) </w:t>
      </w:r>
      <w:r>
        <w:t>soil=random.randint(10,60)</w:t>
      </w:r>
    </w:p>
    <w:p>
      <w:pPr>
        <w:pStyle w:val="6"/>
        <w:spacing w:line="278" w:lineRule="exact"/>
        <w:ind w:left="595"/>
      </w:pPr>
      <w:r>
        <w:t>#Send Temperature &amp; Humidity to IBM Watson</w:t>
      </w:r>
    </w:p>
    <w:p>
      <w:pPr>
        <w:spacing w:after="0" w:line="278" w:lineRule="exact"/>
        <w:sectPr>
          <w:pgSz w:w="12240" w:h="15840"/>
          <w:pgMar w:top="1380" w:right="1340" w:bottom="280" w:left="1320" w:header="720" w:footer="720" w:gutter="0"/>
        </w:sectPr>
      </w:pPr>
    </w:p>
    <w:p>
      <w:pPr>
        <w:pStyle w:val="6"/>
        <w:spacing w:before="74" w:line="297" w:lineRule="auto"/>
        <w:ind w:left="595" w:right="2125"/>
      </w:pPr>
      <w:r>
        <w:t>data</w:t>
      </w:r>
      <w:r>
        <w:rPr>
          <w:spacing w:val="-36"/>
        </w:rPr>
        <w:t xml:space="preserve"> </w:t>
      </w:r>
      <w:r>
        <w:t>=</w:t>
      </w:r>
      <w:r>
        <w:rPr>
          <w:spacing w:val="-36"/>
        </w:rPr>
        <w:t xml:space="preserve"> </w:t>
      </w:r>
      <w:r>
        <w:t>{</w:t>
      </w:r>
      <w:r>
        <w:rPr>
          <w:spacing w:val="-36"/>
        </w:rPr>
        <w:t xml:space="preserve"> </w:t>
      </w:r>
      <w:r>
        <w:t>'Temperature'</w:t>
      </w:r>
      <w:r>
        <w:rPr>
          <w:spacing w:val="-35"/>
        </w:rPr>
        <w:t xml:space="preserve"> </w:t>
      </w:r>
      <w:r>
        <w:t>:</w:t>
      </w:r>
      <w:r>
        <w:rPr>
          <w:spacing w:val="-36"/>
        </w:rPr>
        <w:t xml:space="preserve"> </w:t>
      </w:r>
      <w:r>
        <w:t>temp,</w:t>
      </w:r>
      <w:r>
        <w:rPr>
          <w:spacing w:val="-36"/>
        </w:rPr>
        <w:t xml:space="preserve"> </w:t>
      </w:r>
      <w:r>
        <w:t>'Humidity':</w:t>
      </w:r>
      <w:r>
        <w:rPr>
          <w:spacing w:val="-35"/>
        </w:rPr>
        <w:t xml:space="preserve"> </w:t>
      </w:r>
      <w:r>
        <w:t>hum,</w:t>
      </w:r>
      <w:r>
        <w:rPr>
          <w:spacing w:val="-36"/>
        </w:rPr>
        <w:t xml:space="preserve"> </w:t>
      </w:r>
      <w:r>
        <w:t>'soilmoisture':soil</w:t>
      </w:r>
      <w:r>
        <w:rPr>
          <w:spacing w:val="-36"/>
        </w:rPr>
        <w:t xml:space="preserve"> </w:t>
      </w:r>
      <w:r>
        <w:rPr>
          <w:spacing w:val="-13"/>
        </w:rPr>
        <w:t xml:space="preserve">} </w:t>
      </w:r>
      <w:r>
        <w:t>#print</w:t>
      </w:r>
      <w:r>
        <w:rPr>
          <w:spacing w:val="-14"/>
        </w:rPr>
        <w:t xml:space="preserve"> </w:t>
      </w:r>
      <w:r>
        <w:t>(data)</w:t>
      </w:r>
    </w:p>
    <w:p>
      <w:pPr>
        <w:pStyle w:val="6"/>
        <w:spacing w:line="278" w:lineRule="exact"/>
        <w:ind w:left="595"/>
      </w:pPr>
      <w:r>
        <w:t>def myOnPublishCallback():</w:t>
      </w:r>
    </w:p>
    <w:p>
      <w:pPr>
        <w:pStyle w:val="6"/>
        <w:spacing w:before="67" w:line="297" w:lineRule="auto"/>
        <w:ind w:left="119" w:right="1466" w:firstLine="712"/>
      </w:pPr>
      <w:r>
        <w:rPr>
          <w:w w:val="105"/>
        </w:rPr>
        <w:t>print</w:t>
      </w:r>
      <w:r>
        <w:rPr>
          <w:spacing w:val="-33"/>
          <w:w w:val="105"/>
        </w:rPr>
        <w:t xml:space="preserve"> </w:t>
      </w:r>
      <w:r>
        <w:rPr>
          <w:w w:val="105"/>
        </w:rPr>
        <w:t>("Published</w:t>
      </w:r>
      <w:r>
        <w:rPr>
          <w:spacing w:val="-32"/>
          <w:w w:val="105"/>
        </w:rPr>
        <w:t xml:space="preserve"> </w:t>
      </w:r>
      <w:r>
        <w:rPr>
          <w:w w:val="105"/>
        </w:rPr>
        <w:t>Temperature</w:t>
      </w:r>
      <w:r>
        <w:rPr>
          <w:spacing w:val="-32"/>
          <w:w w:val="105"/>
        </w:rPr>
        <w:t xml:space="preserve"> </w:t>
      </w:r>
      <w:r>
        <w:rPr>
          <w:w w:val="105"/>
        </w:rPr>
        <w:t>=</w:t>
      </w:r>
      <w:r>
        <w:rPr>
          <w:spacing w:val="-32"/>
          <w:w w:val="105"/>
        </w:rPr>
        <w:t xml:space="preserve"> </w:t>
      </w:r>
      <w:r>
        <w:rPr>
          <w:w w:val="105"/>
        </w:rPr>
        <w:t>%s</w:t>
      </w:r>
      <w:r>
        <w:rPr>
          <w:spacing w:val="-32"/>
          <w:w w:val="105"/>
        </w:rPr>
        <w:t xml:space="preserve"> </w:t>
      </w:r>
      <w:r>
        <w:rPr>
          <w:w w:val="105"/>
        </w:rPr>
        <w:t>C"</w:t>
      </w:r>
      <w:r>
        <w:rPr>
          <w:spacing w:val="-32"/>
          <w:w w:val="105"/>
        </w:rPr>
        <w:t xml:space="preserve"> </w:t>
      </w:r>
      <w:r>
        <w:rPr>
          <w:w w:val="105"/>
        </w:rPr>
        <w:t>%</w:t>
      </w:r>
      <w:r>
        <w:rPr>
          <w:spacing w:val="-33"/>
          <w:w w:val="105"/>
        </w:rPr>
        <w:t xml:space="preserve"> </w:t>
      </w:r>
      <w:r>
        <w:rPr>
          <w:w w:val="105"/>
        </w:rPr>
        <w:t>temp,</w:t>
      </w:r>
      <w:r>
        <w:rPr>
          <w:spacing w:val="-32"/>
          <w:w w:val="105"/>
        </w:rPr>
        <w:t xml:space="preserve"> </w:t>
      </w:r>
      <w:r>
        <w:rPr>
          <w:w w:val="105"/>
        </w:rPr>
        <w:t>"Humidity</w:t>
      </w:r>
      <w:r>
        <w:rPr>
          <w:spacing w:val="-32"/>
          <w:w w:val="105"/>
        </w:rPr>
        <w:t xml:space="preserve"> </w:t>
      </w:r>
      <w:r>
        <w:rPr>
          <w:w w:val="105"/>
        </w:rPr>
        <w:t>=</w:t>
      </w:r>
      <w:r>
        <w:rPr>
          <w:spacing w:val="-32"/>
          <w:w w:val="105"/>
        </w:rPr>
        <w:t xml:space="preserve"> </w:t>
      </w:r>
      <w:r>
        <w:rPr>
          <w:w w:val="105"/>
        </w:rPr>
        <w:t>%s</w:t>
      </w:r>
      <w:r>
        <w:rPr>
          <w:spacing w:val="-32"/>
          <w:w w:val="105"/>
        </w:rPr>
        <w:t xml:space="preserve"> </w:t>
      </w:r>
      <w:r>
        <w:rPr>
          <w:w w:val="105"/>
        </w:rPr>
        <w:t>%%"</w:t>
      </w:r>
      <w:r>
        <w:rPr>
          <w:spacing w:val="-32"/>
          <w:w w:val="105"/>
        </w:rPr>
        <w:t xml:space="preserve"> </w:t>
      </w:r>
      <w:r>
        <w:rPr>
          <w:spacing w:val="-13"/>
          <w:w w:val="105"/>
        </w:rPr>
        <w:t xml:space="preserve">% </w:t>
      </w:r>
      <w:r>
        <w:rPr>
          <w:w w:val="105"/>
        </w:rPr>
        <w:t>hum,"soilmoisture=</w:t>
      </w:r>
      <w:r>
        <w:rPr>
          <w:spacing w:val="-19"/>
          <w:w w:val="105"/>
        </w:rPr>
        <w:t xml:space="preserve"> </w:t>
      </w:r>
      <w:r>
        <w:rPr>
          <w:w w:val="105"/>
        </w:rPr>
        <w:t>%s</w:t>
      </w:r>
      <w:r>
        <w:rPr>
          <w:spacing w:val="-19"/>
          <w:w w:val="105"/>
        </w:rPr>
        <w:t xml:space="preserve"> </w:t>
      </w:r>
      <w:r>
        <w:rPr>
          <w:w w:val="105"/>
        </w:rPr>
        <w:t>%"%soil,</w:t>
      </w:r>
      <w:r>
        <w:rPr>
          <w:spacing w:val="-19"/>
          <w:w w:val="105"/>
        </w:rPr>
        <w:t xml:space="preserve"> </w:t>
      </w:r>
      <w:r>
        <w:rPr>
          <w:w w:val="105"/>
        </w:rPr>
        <w:t>"to</w:t>
      </w:r>
      <w:r>
        <w:rPr>
          <w:spacing w:val="-19"/>
          <w:w w:val="105"/>
        </w:rPr>
        <w:t xml:space="preserve"> </w:t>
      </w:r>
      <w:r>
        <w:rPr>
          <w:w w:val="105"/>
        </w:rPr>
        <w:t>IBM</w:t>
      </w:r>
      <w:r>
        <w:rPr>
          <w:spacing w:val="-18"/>
          <w:w w:val="105"/>
        </w:rPr>
        <w:t xml:space="preserve"> </w:t>
      </w:r>
      <w:r>
        <w:rPr>
          <w:spacing w:val="-3"/>
          <w:w w:val="105"/>
        </w:rPr>
        <w:t>Watson")</w:t>
      </w:r>
    </w:p>
    <w:p>
      <w:pPr>
        <w:pStyle w:val="6"/>
        <w:spacing w:before="7"/>
        <w:rPr>
          <w:sz w:val="29"/>
        </w:rPr>
      </w:pPr>
    </w:p>
    <w:p>
      <w:pPr>
        <w:pStyle w:val="6"/>
        <w:spacing w:line="297" w:lineRule="auto"/>
        <w:ind w:left="119" w:right="2237" w:firstLine="475"/>
      </w:pPr>
      <w:r>
        <w:t>success</w:t>
      </w:r>
      <w:r>
        <w:rPr>
          <w:spacing w:val="-39"/>
        </w:rPr>
        <w:t xml:space="preserve"> </w:t>
      </w:r>
      <w:r>
        <w:t>=</w:t>
      </w:r>
      <w:r>
        <w:rPr>
          <w:spacing w:val="-38"/>
        </w:rPr>
        <w:t xml:space="preserve"> </w:t>
      </w:r>
      <w:r>
        <w:t>deviceCli.publishEvent("Weather",</w:t>
      </w:r>
      <w:r>
        <w:rPr>
          <w:spacing w:val="-38"/>
        </w:rPr>
        <w:t xml:space="preserve"> </w:t>
      </w:r>
      <w:r>
        <w:t>"json",</w:t>
      </w:r>
      <w:r>
        <w:rPr>
          <w:spacing w:val="-39"/>
        </w:rPr>
        <w:t xml:space="preserve"> </w:t>
      </w:r>
      <w:r>
        <w:t>data,</w:t>
      </w:r>
      <w:r>
        <w:rPr>
          <w:spacing w:val="-38"/>
        </w:rPr>
        <w:t xml:space="preserve"> </w:t>
      </w:r>
      <w:r>
        <w:t>qos=0, on_publish=myOnPublishCallback)</w:t>
      </w:r>
    </w:p>
    <w:p>
      <w:pPr>
        <w:pStyle w:val="6"/>
        <w:spacing w:line="278" w:lineRule="exact"/>
        <w:ind w:left="595"/>
      </w:pPr>
      <w:r>
        <w:t>if not success:</w:t>
      </w:r>
    </w:p>
    <w:p>
      <w:pPr>
        <w:pStyle w:val="6"/>
        <w:spacing w:before="66" w:line="297" w:lineRule="auto"/>
        <w:ind w:left="595" w:right="5475" w:firstLine="237"/>
      </w:pPr>
      <w:r>
        <w:t>print("Not connected to IoTF") time.sleep(2)</w:t>
      </w:r>
    </w:p>
    <w:p>
      <w:pPr>
        <w:pStyle w:val="6"/>
        <w:spacing w:before="7"/>
        <w:rPr>
          <w:sz w:val="29"/>
        </w:rPr>
      </w:pPr>
    </w:p>
    <w:p>
      <w:pPr>
        <w:pStyle w:val="6"/>
        <w:ind w:left="595"/>
      </w:pPr>
      <w:r>
        <w:t>deviceCli.commandCallback = myCommandCallback</w:t>
      </w:r>
    </w:p>
    <w:p>
      <w:pPr>
        <w:pStyle w:val="6"/>
        <w:rPr>
          <w:sz w:val="28"/>
        </w:rPr>
      </w:pPr>
    </w:p>
    <w:p>
      <w:pPr>
        <w:pStyle w:val="6"/>
        <w:spacing w:before="2"/>
        <w:rPr>
          <w:sz w:val="37"/>
        </w:rPr>
      </w:pPr>
    </w:p>
    <w:p>
      <w:pPr>
        <w:pStyle w:val="6"/>
        <w:spacing w:line="297" w:lineRule="auto"/>
        <w:ind w:left="119" w:right="103"/>
      </w:pPr>
      <w:r>
        <w:rPr>
          <w:w w:val="95"/>
        </w:rPr>
        <w:t>r=requests.get('</w:t>
      </w:r>
      <w:r>
        <w:rPr>
          <w:rFonts w:hint="default"/>
          <w:w w:val="95"/>
        </w:rPr>
        <w:t>https://www.fast2sms.com/dev/bulk?authorization=tXZE8BJRjI1ho3GWLgr0N9FS7MUkwx6ycHnd2DYlbTzPmpVfQAr3AT52w0xLpeYk1JZGbR76NmBWjvXd&amp;sender_id=FSTSMS&amp;message=temp is above threshold values&amp;language=english&amp;route=p&amp;numbers=9959389885</w:t>
      </w:r>
      <w:r>
        <w:rPr>
          <w:w w:val="105"/>
        </w:rPr>
        <w:t>')</w:t>
      </w:r>
    </w:p>
    <w:p>
      <w:pPr>
        <w:pStyle w:val="6"/>
        <w:spacing w:line="276" w:lineRule="exact"/>
        <w:ind w:left="595"/>
      </w:pPr>
      <w:r>
        <w:t>if temp&gt;=70:</w:t>
      </w:r>
    </w:p>
    <w:p>
      <w:pPr>
        <w:pStyle w:val="6"/>
        <w:spacing w:before="66"/>
        <w:ind w:left="1070"/>
      </w:pPr>
      <w:r>
        <w:t>print(r.status_code)</w:t>
      </w:r>
    </w:p>
    <w:p>
      <w:pPr>
        <w:pStyle w:val="6"/>
        <w:rPr>
          <w:sz w:val="28"/>
        </w:rPr>
      </w:pPr>
    </w:p>
    <w:p>
      <w:pPr>
        <w:pStyle w:val="6"/>
        <w:rPr>
          <w:sz w:val="28"/>
        </w:rPr>
      </w:pPr>
    </w:p>
    <w:p>
      <w:pPr>
        <w:pStyle w:val="6"/>
        <w:spacing w:before="10"/>
        <w:rPr>
          <w:sz w:val="38"/>
        </w:rPr>
      </w:pPr>
    </w:p>
    <w:p>
      <w:pPr>
        <w:pStyle w:val="6"/>
        <w:spacing w:line="297" w:lineRule="auto"/>
        <w:ind w:left="119" w:right="1263"/>
      </w:pPr>
      <w:r>
        <w:t>#</w:t>
      </w:r>
      <w:r>
        <w:rPr>
          <w:spacing w:val="-15"/>
        </w:rPr>
        <w:t xml:space="preserve"> </w:t>
      </w:r>
      <w:r>
        <w:t>Disconnect</w:t>
      </w:r>
      <w:r>
        <w:rPr>
          <w:spacing w:val="-14"/>
        </w:rPr>
        <w:t xml:space="preserve"> </w:t>
      </w:r>
      <w:r>
        <w:t>the</w:t>
      </w:r>
      <w:r>
        <w:rPr>
          <w:spacing w:val="-14"/>
        </w:rPr>
        <w:t xml:space="preserve"> </w:t>
      </w:r>
      <w:r>
        <w:t>device</w:t>
      </w:r>
      <w:r>
        <w:rPr>
          <w:spacing w:val="-14"/>
        </w:rPr>
        <w:t xml:space="preserve"> </w:t>
      </w:r>
      <w:r>
        <w:t>and</w:t>
      </w:r>
      <w:r>
        <w:rPr>
          <w:spacing w:val="-14"/>
        </w:rPr>
        <w:t xml:space="preserve"> </w:t>
      </w:r>
      <w:r>
        <w:t>application</w:t>
      </w:r>
      <w:r>
        <w:rPr>
          <w:spacing w:val="-15"/>
        </w:rPr>
        <w:t xml:space="preserve"> </w:t>
      </w:r>
      <w:r>
        <w:t>from</w:t>
      </w:r>
      <w:r>
        <w:rPr>
          <w:spacing w:val="-14"/>
        </w:rPr>
        <w:t xml:space="preserve"> </w:t>
      </w:r>
      <w:r>
        <w:t>the</w:t>
      </w:r>
      <w:r>
        <w:rPr>
          <w:spacing w:val="-14"/>
        </w:rPr>
        <w:t xml:space="preserve"> </w:t>
      </w:r>
      <w:r>
        <w:rPr>
          <w:spacing w:val="-3"/>
        </w:rPr>
        <w:t xml:space="preserve">cloud </w:t>
      </w:r>
      <w:r>
        <w:t>deviceCli.disconnect()</w:t>
      </w:r>
    </w:p>
    <w:p>
      <w:pPr>
        <w:spacing w:after="0" w:line="297" w:lineRule="auto"/>
        <w:sectPr>
          <w:pgSz w:w="12240" w:h="15840"/>
          <w:pgMar w:top="1380" w:right="1340" w:bottom="280" w:left="1320" w:header="720" w:footer="720" w:gutter="0"/>
        </w:sectPr>
      </w:pPr>
    </w:p>
    <w:p>
      <w:pPr>
        <w:pStyle w:val="6"/>
        <w:rPr>
          <w:sz w:val="20"/>
        </w:rPr>
      </w:pPr>
    </w:p>
    <w:p>
      <w:pPr>
        <w:pStyle w:val="6"/>
        <w:spacing w:before="5"/>
        <w:rPr>
          <w:sz w:val="28"/>
        </w:rPr>
      </w:pPr>
    </w:p>
    <w:p>
      <w:pPr>
        <w:pStyle w:val="4"/>
        <w:spacing w:before="97"/>
        <w:rPr>
          <w:i/>
        </w:rPr>
      </w:pPr>
      <w:r>
        <w:rPr>
          <w:i/>
        </w:rPr>
        <w:t>Output of the python code :</w:t>
      </w:r>
    </w:p>
    <w:p>
      <w:pPr>
        <w:pStyle w:val="6"/>
        <w:rPr>
          <w:b/>
          <w:i/>
          <w:sz w:val="20"/>
        </w:rPr>
      </w:pPr>
    </w:p>
    <w:p>
      <w:pPr>
        <w:pStyle w:val="6"/>
        <w:rPr>
          <w:b/>
          <w:i/>
          <w:sz w:val="20"/>
        </w:rPr>
      </w:pPr>
    </w:p>
    <w:p>
      <w:pPr>
        <w:pStyle w:val="6"/>
        <w:rPr>
          <w:b/>
          <w:i/>
          <w:sz w:val="20"/>
        </w:rPr>
      </w:pPr>
    </w:p>
    <w:p>
      <w:pPr>
        <w:pStyle w:val="6"/>
        <w:rPr>
          <w:b/>
          <w:i/>
          <w:sz w:val="20"/>
        </w:rPr>
      </w:pPr>
    </w:p>
    <w:p>
      <w:pPr>
        <w:pStyle w:val="6"/>
        <w:spacing w:before="4"/>
        <w:rPr>
          <w:b/>
          <w:i/>
          <w:sz w:val="13"/>
        </w:rPr>
      </w:pPr>
    </w:p>
    <w:p>
      <w:pPr>
        <w:spacing w:after="0"/>
        <w:rPr>
          <w:rFonts w:hint="default"/>
          <w:sz w:val="13"/>
          <w:lang w:val="en-US"/>
        </w:rPr>
        <w:sectPr>
          <w:pgSz w:w="12240" w:h="15840"/>
          <w:pgMar w:top="1500" w:right="1340" w:bottom="280" w:left="1320" w:header="720" w:footer="720" w:gutter="0"/>
        </w:sectPr>
      </w:pPr>
      <w:r>
        <w:rPr>
          <w:rFonts w:hint="default"/>
          <w:sz w:val="13"/>
          <w:lang w:val="en-US"/>
        </w:rPr>
        <w:drawing>
          <wp:inline distT="0" distB="0" distL="114300" distR="114300">
            <wp:extent cx="6075045" cy="4244975"/>
            <wp:effectExtent l="0" t="0" r="5715" b="6985"/>
            <wp:docPr id="6" name="Picture 6" descr="explorer_ToiCTO4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lorer_ToiCTO4Wun"/>
                    <pic:cNvPicPr>
                      <a:picLocks noChangeAspect="1"/>
                    </pic:cNvPicPr>
                  </pic:nvPicPr>
                  <pic:blipFill>
                    <a:blip r:embed="rId12"/>
                    <a:stretch>
                      <a:fillRect/>
                    </a:stretch>
                  </pic:blipFill>
                  <pic:spPr>
                    <a:xfrm>
                      <a:off x="0" y="0"/>
                      <a:ext cx="6075045" cy="4244975"/>
                    </a:xfrm>
                    <a:prstGeom prst="rect">
                      <a:avLst/>
                    </a:prstGeom>
                  </pic:spPr>
                </pic:pic>
              </a:graphicData>
            </a:graphic>
          </wp:inline>
        </w:drawing>
      </w:r>
      <w:bookmarkStart w:id="0" w:name="_GoBack"/>
      <w:bookmarkEnd w:id="0"/>
    </w:p>
    <w:p>
      <w:pPr>
        <w:pStyle w:val="10"/>
        <w:numPr>
          <w:ilvl w:val="0"/>
          <w:numId w:val="4"/>
        </w:numPr>
        <w:tabs>
          <w:tab w:val="left" w:pos="526"/>
        </w:tabs>
        <w:spacing w:before="84" w:after="0" w:line="240" w:lineRule="auto"/>
        <w:ind w:left="525" w:right="0" w:hanging="407"/>
        <w:jc w:val="left"/>
        <w:rPr>
          <w:rFonts w:ascii="Arial"/>
          <w:b/>
          <w:sz w:val="46"/>
        </w:rPr>
      </w:pPr>
      <w:r>
        <w:rPr>
          <w:rFonts w:ascii="Arial"/>
          <w:b/>
          <w:spacing w:val="-12"/>
          <w:sz w:val="48"/>
        </w:rPr>
        <w:t>FLOWCHART:</w:t>
      </w:r>
    </w:p>
    <w:p>
      <w:pPr>
        <w:spacing w:before="348" w:line="297" w:lineRule="auto"/>
        <w:ind w:left="839" w:right="503" w:firstLine="653"/>
        <w:jc w:val="left"/>
        <w:rPr>
          <w:rFonts w:ascii="Arial" w:hAnsi="Arial"/>
          <w:b/>
          <w:sz w:val="24"/>
        </w:rPr>
      </w:pPr>
      <w:r>
        <w:rPr>
          <w:sz w:val="24"/>
        </w:rPr>
        <w:t>here</w:t>
      </w:r>
      <w:r>
        <w:rPr>
          <w:spacing w:val="-21"/>
          <w:sz w:val="24"/>
        </w:rPr>
        <w:t xml:space="preserve"> </w:t>
      </w:r>
      <w:r>
        <w:rPr>
          <w:sz w:val="24"/>
        </w:rPr>
        <w:t>is</w:t>
      </w:r>
      <w:r>
        <w:rPr>
          <w:spacing w:val="-20"/>
          <w:sz w:val="24"/>
        </w:rPr>
        <w:t xml:space="preserve"> </w:t>
      </w:r>
      <w:r>
        <w:rPr>
          <w:sz w:val="24"/>
        </w:rPr>
        <w:t>the</w:t>
      </w:r>
      <w:r>
        <w:rPr>
          <w:spacing w:val="-20"/>
          <w:sz w:val="24"/>
        </w:rPr>
        <w:t xml:space="preserve"> </w:t>
      </w:r>
      <w:r>
        <w:rPr>
          <w:sz w:val="24"/>
        </w:rPr>
        <w:t>ﬂow</w:t>
      </w:r>
      <w:r>
        <w:rPr>
          <w:spacing w:val="-20"/>
          <w:sz w:val="24"/>
        </w:rPr>
        <w:t xml:space="preserve"> </w:t>
      </w:r>
      <w:r>
        <w:rPr>
          <w:sz w:val="24"/>
        </w:rPr>
        <w:t>chart</w:t>
      </w:r>
      <w:r>
        <w:rPr>
          <w:spacing w:val="-21"/>
          <w:sz w:val="24"/>
        </w:rPr>
        <w:t xml:space="preserve"> </w:t>
      </w:r>
      <w:r>
        <w:rPr>
          <w:sz w:val="24"/>
        </w:rPr>
        <w:t>describing</w:t>
      </w:r>
      <w:r>
        <w:rPr>
          <w:spacing w:val="-20"/>
          <w:sz w:val="24"/>
        </w:rPr>
        <w:t xml:space="preserve"> </w:t>
      </w:r>
      <w:r>
        <w:rPr>
          <w:sz w:val="24"/>
        </w:rPr>
        <w:t>the</w:t>
      </w:r>
      <w:r>
        <w:rPr>
          <w:spacing w:val="-20"/>
          <w:sz w:val="24"/>
        </w:rPr>
        <w:t xml:space="preserve"> </w:t>
      </w:r>
      <w:r>
        <w:rPr>
          <w:sz w:val="24"/>
        </w:rPr>
        <w:t>working</w:t>
      </w:r>
      <w:r>
        <w:rPr>
          <w:spacing w:val="-20"/>
          <w:sz w:val="24"/>
        </w:rPr>
        <w:t xml:space="preserve"> </w:t>
      </w:r>
      <w:r>
        <w:rPr>
          <w:sz w:val="24"/>
        </w:rPr>
        <w:t>of</w:t>
      </w:r>
      <w:r>
        <w:rPr>
          <w:spacing w:val="-20"/>
          <w:sz w:val="24"/>
        </w:rPr>
        <w:t xml:space="preserve"> </w:t>
      </w:r>
      <w:r>
        <w:rPr>
          <w:sz w:val="24"/>
        </w:rPr>
        <w:t>IOT</w:t>
      </w:r>
      <w:r>
        <w:rPr>
          <w:spacing w:val="-21"/>
          <w:sz w:val="24"/>
        </w:rPr>
        <w:t xml:space="preserve"> </w:t>
      </w:r>
      <w:r>
        <w:rPr>
          <w:sz w:val="24"/>
        </w:rPr>
        <w:t>based</w:t>
      </w:r>
      <w:r>
        <w:rPr>
          <w:spacing w:val="-20"/>
          <w:sz w:val="24"/>
        </w:rPr>
        <w:t xml:space="preserve"> </w:t>
      </w:r>
      <w:r>
        <w:rPr>
          <w:rFonts w:ascii="Arial" w:hAnsi="Arial"/>
          <w:b/>
          <w:sz w:val="24"/>
        </w:rPr>
        <w:t>Green</w:t>
      </w:r>
      <w:r>
        <w:rPr>
          <w:rFonts w:ascii="Arial" w:hAnsi="Arial"/>
          <w:b/>
          <w:spacing w:val="-14"/>
          <w:sz w:val="24"/>
        </w:rPr>
        <w:t xml:space="preserve"> </w:t>
      </w:r>
      <w:r>
        <w:rPr>
          <w:rFonts w:ascii="Arial" w:hAnsi="Arial"/>
          <w:b/>
          <w:spacing w:val="-3"/>
          <w:sz w:val="24"/>
        </w:rPr>
        <w:t xml:space="preserve">House </w:t>
      </w:r>
      <w:r>
        <w:rPr>
          <w:rFonts w:ascii="Arial" w:hAnsi="Arial"/>
          <w:b/>
          <w:sz w:val="24"/>
        </w:rPr>
        <w:t>Monitoring &amp; Control</w:t>
      </w:r>
      <w:r>
        <w:rPr>
          <w:rFonts w:ascii="Arial" w:hAnsi="Arial"/>
          <w:b/>
          <w:spacing w:val="-28"/>
          <w:sz w:val="24"/>
        </w:rPr>
        <w:t xml:space="preserve"> </w:t>
      </w:r>
      <w:r>
        <w:rPr>
          <w:rFonts w:ascii="Arial" w:hAnsi="Arial"/>
          <w:b/>
          <w:sz w:val="24"/>
        </w:rPr>
        <w:t>System.</w:t>
      </w:r>
    </w:p>
    <w:p>
      <w:pPr>
        <w:pStyle w:val="6"/>
        <w:rPr>
          <w:rFonts w:ascii="Arial"/>
          <w:b/>
          <w:sz w:val="20"/>
        </w:rPr>
      </w:pPr>
    </w:p>
    <w:p>
      <w:pPr>
        <w:pStyle w:val="6"/>
        <w:rPr>
          <w:rFonts w:ascii="Arial"/>
          <w:b/>
          <w:sz w:val="20"/>
        </w:rPr>
      </w:pPr>
    </w:p>
    <w:p>
      <w:pPr>
        <w:pStyle w:val="6"/>
        <w:rPr>
          <w:rFonts w:ascii="Arial"/>
          <w:b/>
          <w:sz w:val="20"/>
        </w:rPr>
      </w:pPr>
    </w:p>
    <w:p>
      <w:pPr>
        <w:pStyle w:val="6"/>
        <w:rPr>
          <w:rFonts w:ascii="Arial"/>
          <w:b/>
          <w:sz w:val="20"/>
        </w:rPr>
      </w:pPr>
    </w:p>
    <w:p>
      <w:pPr>
        <w:pStyle w:val="6"/>
        <w:rPr>
          <w:rFonts w:ascii="Arial"/>
          <w:b/>
          <w:sz w:val="20"/>
        </w:rPr>
      </w:pPr>
    </w:p>
    <w:p>
      <w:pPr>
        <w:pStyle w:val="6"/>
        <w:rPr>
          <w:rFonts w:ascii="Arial"/>
          <w:b/>
          <w:sz w:val="20"/>
        </w:rPr>
      </w:pPr>
    </w:p>
    <w:p>
      <w:pPr>
        <w:pStyle w:val="6"/>
        <w:rPr>
          <w:rFonts w:ascii="Arial"/>
          <w:b/>
          <w:sz w:val="20"/>
        </w:rPr>
      </w:pPr>
    </w:p>
    <w:p>
      <w:pPr>
        <w:pStyle w:val="6"/>
        <w:rPr>
          <w:rFonts w:ascii="Arial"/>
          <w:b/>
          <w:sz w:val="12"/>
        </w:rPr>
      </w:pPr>
      <w:r>
        <w:pict>
          <v:group id="_x0000_s1033" o:spid="_x0000_s1033" o:spt="203" style="position:absolute;left:0pt;margin-left:122.95pt;margin-top:8.9pt;height:388.5pt;width:331.55pt;mso-position-horizontal-relative:page;mso-wrap-distance-bottom:0pt;mso-wrap-distance-top:0pt;z-index:-251639808;mso-width-relative:page;mso-height-relative:page;" coordorigin="2460,178" coordsize="6631,7770">
            <o:lock v:ext="edit"/>
            <v:shape id="_x0000_s1034" o:spid="_x0000_s1034" o:spt="75" type="#_x0000_t75" style="position:absolute;left:4350;top:178;height:810;width:1515;" filled="f" stroked="f" coordsize="21600,21600">
              <v:path/>
              <v:fill on="f" focussize="0,0"/>
              <v:stroke on="f"/>
              <v:imagedata r:id="rId13" o:title=""/>
              <o:lock v:ext="edit" aspectratio="t"/>
            </v:shape>
            <v:shape id="_x0000_s1035" o:spid="_x0000_s1035" style="position:absolute;left:4357;top:185;height:810;width:1515;" fillcolor="#447DE2" filled="t" stroked="f" coordorigin="4357,186" coordsize="1515,810" path="m5751,996l4479,996,4408,969,4364,908,4357,307,4358,299,4384,236,4445,193,4479,186,5751,186,5822,212,5866,274,5872,307,5872,875,5846,945,5785,989,5751,996xe">
              <v:path arrowok="t"/>
              <v:fill on="t" focussize="0,0"/>
              <v:stroke on="f"/>
              <v:imagedata o:title=""/>
              <o:lock v:ext="edit"/>
            </v:shape>
            <v:shape id="_x0000_s1036" o:spid="_x0000_s1036" style="position:absolute;left:4357;top:185;height:810;width:1515;" filled="f" stroked="t" coordorigin="4357,186" coordsize="1515,810" path="m4487,186l5743,186,5751,186,5760,187,5815,208,5822,212,5863,266,5872,307,5872,316,5872,866,5872,875,5872,883,5846,945,5792,986,5768,993,5760,995,5751,996,5743,996,4487,996,4422,979,4395,958,4389,952,4360,892,4358,883,4357,875,4357,866,4357,316,4357,307,4358,299,4360,290,4362,282,4364,274,4367,266,4371,258,4395,224,4401,218,4438,196,4445,193,4453,190,4462,188,4470,187,4479,186,4487,186e">
              <v:path arrowok="t"/>
              <v:fill on="f" focussize="0,0"/>
              <v:stroke color="#133B7E"/>
              <v:imagedata o:title=""/>
              <o:lock v:ext="edit"/>
            </v:shape>
            <v:shape id="_x0000_s1037" o:spid="_x0000_s1037" o:spt="75" type="#_x0000_t75" style="position:absolute;left:4890;top:1003;height:825;width:375;" filled="f" stroked="f" coordsize="21600,21600">
              <v:path/>
              <v:fill on="f" focussize="0,0"/>
              <v:stroke on="f"/>
              <v:imagedata r:id="rId14" o:title=""/>
              <o:lock v:ext="edit" aspectratio="t"/>
            </v:shape>
            <v:shape id="_x0000_s1038" o:spid="_x0000_s1038" style="position:absolute;left:4897;top:1010;height:825;width:375;" fillcolor="#A6A6A6" filled="t" stroked="f" coordorigin="4897,1011" coordsize="375,825" path="m4991,1648l5179,1648,5179,1011,4991,1011,4991,1648xm5085,1836l5272,1648,4897,1648,5085,1836xe">
              <v:path arrowok="t"/>
              <v:fill on="t" focussize="0,0"/>
              <v:stroke on="f"/>
              <v:imagedata o:title=""/>
              <o:lock v:ext="edit"/>
            </v:shape>
            <v:shape id="_x0000_s1039" o:spid="_x0000_s1039" style="position:absolute;left:4897;top:1010;height:825;width:375;" filled="f" stroked="t" coordorigin="4897,1011" coordsize="375,825" path="m4991,1648l4991,1011,5179,1011,5179,1648,5272,1648,5085,1836,4897,1648,4991,1648xe">
              <v:path arrowok="t"/>
              <v:fill on="f" focussize="0,0"/>
              <v:stroke color="#2E8299"/>
              <v:imagedata o:title=""/>
              <o:lock v:ext="edit"/>
            </v:shape>
            <v:shape id="_x0000_s1040" o:spid="_x0000_s1040" o:spt="75" type="#_x0000_t75" style="position:absolute;left:3915;top:1858;height:780;width:2505;" filled="f" stroked="f" coordsize="21600,21600">
              <v:path/>
              <v:fill on="f" focussize="0,0"/>
              <v:stroke on="f"/>
              <v:imagedata r:id="rId15" o:title=""/>
              <o:lock v:ext="edit" aspectratio="t"/>
            </v:shape>
            <v:shape id="_x0000_s1041" o:spid="_x0000_s1041" style="position:absolute;left:3922;top:1865;height:780;width:2505;" fillcolor="#447DE2" filled="t" stroked="f" coordorigin="3922,1866" coordsize="2505,780" path="m6311,2646l4039,2646,4031,2645,3971,2620,3929,2561,3922,1983,3923,1974,3948,1915,4007,1872,4039,1866,6311,1866,6379,1892,6421,1951,6427,1983,6427,2529,6402,2597,6343,2640,6311,2646xe">
              <v:path arrowok="t"/>
              <v:fill on="t" focussize="0,0"/>
              <v:stroke on="f"/>
              <v:imagedata o:title=""/>
              <o:lock v:ext="edit"/>
            </v:shape>
            <v:shape id="_x0000_s1042" o:spid="_x0000_s1042" style="position:absolute;left:3922;top:1865;height:780;width:2505;" filled="f" stroked="t" coordorigin="3922,1866" coordsize="2505,780" path="m4047,1866l6303,1866,6311,1866,6319,1867,6327,1868,6335,1870,6343,1872,6350,1875,6358,1879,6365,1882,6372,1887,6379,1892,6418,1943,6421,1951,6424,1958,6425,1966,6427,1974,6427,1983,6427,1991,6427,2521,6427,2529,6427,2537,6425,2545,6424,2554,6391,2609,6372,2625,6365,2629,6327,2644,6319,2645,6311,2646,6303,2646,4047,2646,4039,2646,4031,2645,4023,2644,4015,2642,3978,2625,3971,2620,3944,2590,3939,2584,3935,2576,3932,2569,3929,2561,3926,2554,3925,2545,3923,2537,3922,2529,3922,2521,3922,1991,3922,1983,3923,1974,3925,1966,3926,1958,3929,1951,3932,1943,3935,1935,3939,1928,3944,1921,3948,1915,3953,1908,3959,1902,3965,1897,3971,1892,3978,1887,3985,1882,3992,1879,4000,1875,4007,1872,4015,1870,4023,1868,4031,1867,4039,1866,4047,1866e">
              <v:path arrowok="t"/>
              <v:fill on="f" focussize="0,0"/>
              <v:stroke color="#133B7E"/>
              <v:imagedata o:title=""/>
              <o:lock v:ext="edit"/>
            </v:shape>
            <v:shape id="_x0000_s1043" o:spid="_x0000_s1043" o:spt="75" type="#_x0000_t75" style="position:absolute;left:2460;top:3748;height:855;width:4995;" filled="f" stroked="f" coordsize="21600,21600">
              <v:path/>
              <v:fill on="f" focussize="0,0"/>
              <v:stroke on="f"/>
              <v:imagedata r:id="rId16" o:title=""/>
              <o:lock v:ext="edit" aspectratio="t"/>
            </v:shape>
            <v:shape id="_x0000_s1044" o:spid="_x0000_s1044" style="position:absolute;left:2467;top:3755;height:855;width:4995;" fillcolor="#447DE2" filled="t" stroked="f" coordorigin="2467,3756" coordsize="4995,855" path="m7335,4611l2595,4611,2586,4610,2521,4583,2481,4535,2467,3884,2468,3875,2496,3809,2544,3770,2595,3756,7335,3756,7394,3774,7444,3824,7462,3884,7462,4483,7444,4543,7394,4593,7335,4611xe">
              <v:path arrowok="t"/>
              <v:fill on="t" focussize="0,0"/>
              <v:stroke on="f"/>
              <v:imagedata o:title=""/>
              <o:lock v:ext="edit"/>
            </v:shape>
            <v:shape id="_x0000_s1045" o:spid="_x0000_s1045" style="position:absolute;left:2467;top:3755;height:855;width:4995;" filled="f" stroked="t" coordorigin="2467,3756" coordsize="4995,855" path="m2604,3756l7326,3756,7335,3756,7344,3757,7402,3779,7444,3824,7462,3884,7462,3893,7462,4474,7449,4535,7409,4583,7352,4608,7326,4611,2604,4611,2595,4611,2586,4610,2578,4608,2569,4607,2528,4588,2521,4583,2491,4550,2486,4543,2467,4483,2467,4474,2467,3893,2467,3884,2468,3875,2470,3866,2472,3857,2474,3849,2478,3840,2481,3832,2508,3796,2514,3790,2552,3766,2560,3763,2569,3760,2578,3759,2586,3757,2595,3756,2604,3756e">
              <v:path arrowok="t"/>
              <v:fill on="f" focussize="0,0"/>
              <v:stroke color="#133B7E"/>
              <v:imagedata o:title=""/>
              <o:lock v:ext="edit"/>
            </v:shape>
            <v:shape id="_x0000_s1046" o:spid="_x0000_s1046" o:spt="75" type="#_x0000_t75" style="position:absolute;left:4455;top:4618;height:1170;width:1290;" filled="f" stroked="f" coordsize="21600,21600">
              <v:path/>
              <v:fill on="f" focussize="0,0"/>
              <v:stroke on="f"/>
              <v:imagedata r:id="rId17" o:title=""/>
              <o:lock v:ext="edit" aspectratio="t"/>
            </v:shape>
            <v:shape id="_x0000_s1047" o:spid="_x0000_s1047" style="position:absolute;left:4462;top:4625;height:1170;width:1290;" fillcolor="#A6A6A6" filled="t" stroked="f" coordorigin="4462,4626" coordsize="1290,1170" path="m4815,4918l5400,4918,5107,4626,4815,4918xm4961,5357l5254,5357,5254,4918,4961,4918,4961,5357xm5460,5796l5752,5503,5460,5211,5460,5357,4609,5357,4462,5503,4609,5650,5460,5650,5460,5796xm4609,5357l4755,5357,4755,5211,4609,5357xm4755,5796l4755,5650,4609,5650,4755,5796xe">
              <v:path arrowok="t"/>
              <v:fill on="t" focussize="0,0"/>
              <v:stroke on="f"/>
              <v:imagedata o:title=""/>
              <o:lock v:ext="edit"/>
            </v:shape>
            <v:shape id="_x0000_s1048" o:spid="_x0000_s1048" style="position:absolute;left:4462;top:4625;height:1170;width:1290;" filled="f" stroked="t" coordorigin="4462,4626" coordsize="1290,1170" path="m5400,4918l5107,4626,4815,4918,4961,4918,4961,5357,4755,5357,4755,5211,4462,5503,4755,5796,4755,5650,5460,5650,5460,5796,5752,5503,5460,5211,5460,5357,5254,5357,5254,4918,5400,4918xe">
              <v:path arrowok="t"/>
              <v:fill on="f" focussize="0,0"/>
              <v:stroke color="#133B7E"/>
              <v:imagedata o:title=""/>
              <o:lock v:ext="edit"/>
            </v:shape>
            <v:shape id="_x0000_s1049" o:spid="_x0000_s1049" o:spt="75" type="#_x0000_t75" style="position:absolute;left:2580;top:5008;height:930;width:1875;" filled="f" stroked="f" coordsize="21600,21600">
              <v:path/>
              <v:fill on="f" focussize="0,0"/>
              <v:stroke on="f"/>
              <v:imagedata r:id="rId18" o:title=""/>
              <o:lock v:ext="edit" aspectratio="t"/>
            </v:shape>
            <v:shape id="_x0000_s1050" o:spid="_x0000_s1050" style="position:absolute;left:2587;top:5015;height:930;width:1875;" fillcolor="#447DE2" filled="t" stroked="f" coordorigin="2587,5016" coordsize="1875,930" path="m4323,5946l2727,5946,2717,5945,2646,5915,2603,5863,2587,5155,2588,5145,2618,5074,2670,5031,2727,5016,4323,5016,4388,5036,4443,5090,4462,5155,4462,5807,4443,5872,4388,5926,4323,5946xe">
              <v:path arrowok="t"/>
              <v:fill on="t" focussize="0,0"/>
              <v:stroke on="f"/>
              <v:imagedata o:title=""/>
              <o:lock v:ext="edit"/>
            </v:shape>
            <v:shape id="_x0000_s1051" o:spid="_x0000_s1051" style="position:absolute;left:2587;top:5015;height:930;width:1875;" filled="f" stroked="t" coordorigin="2587,5016" coordsize="1875,930" path="m2736,5016l4314,5016,4323,5016,4333,5017,4343,5019,4352,5021,4362,5024,4371,5027,4380,5031,4388,5036,4396,5041,4404,5046,4412,5053,4419,5060,4426,5066,4432,5074,4437,5082,4443,5090,4447,5099,4451,5108,4455,5117,4458,5126,4460,5136,4462,5145,4462,5155,4462,5165,4462,5797,4451,5854,4447,5863,4443,5872,4437,5880,4432,5888,4380,5931,4371,5935,4362,5938,4352,5941,4343,5943,4333,5945,4323,5946,4314,5946,2736,5946,2727,5946,2717,5945,2707,5943,2698,5941,2638,5909,2599,5854,2595,5845,2592,5836,2590,5826,2588,5817,2587,5807,2587,5797,2587,5165,2587,5155,2588,5145,2590,5136,2592,5126,2595,5117,2599,5108,2603,5099,2607,5090,2613,5082,2618,5074,2624,5066,2631,5060,2638,5053,2646,5046,2654,5041,2662,5036,2670,5031,2679,5027,2688,5024,2698,5021,2707,5019,2717,5017,2727,5016,2736,5016e">
              <v:path arrowok="t"/>
              <v:fill on="f" focussize="0,0"/>
              <v:stroke color="#133B7E"/>
              <v:imagedata o:title=""/>
              <o:lock v:ext="edit"/>
            </v:shape>
            <v:shape id="_x0000_s1052" o:spid="_x0000_s1052" o:spt="75" type="#_x0000_t75" style="position:absolute;left:7500;top:3838;height:3856;width:1591;" filled="f" stroked="f" coordsize="21600,21600">
              <v:path/>
              <v:fill on="f" focussize="0,0"/>
              <v:stroke on="f"/>
              <v:imagedata r:id="rId19" o:title=""/>
              <o:lock v:ext="edit" aspectratio="t"/>
            </v:shape>
            <v:shape id="_x0000_s1053" o:spid="_x0000_s1053" style="position:absolute;left:7507;top:3897;height:2173;width:1576;" fillcolor="#A6A6A6" filled="t" stroked="f" coordorigin="7507,3898" coordsize="1576,2173" path="m7901,3898l7901,4096,7932,4104,7964,4114,7994,4124,8025,4135,8056,4146,8086,4158,8116,4171,8146,4184,8176,4198,8205,4212,8234,4228,8262,4243,8291,4260,8319,4277,8346,4294,8374,4313,8401,4331,8427,4351,8453,4371,8479,4391,8504,4412,8529,4433,8554,4456,8578,4478,8601,4501,8624,4525,8647,4549,8669,4573,8691,4598,8712,4624,8733,4650,8753,4676,8773,4703,8792,4730,8810,4757,8828,4785,8845,4814,8862,4842,8879,4872,8894,4901,8909,4931,8924,4961,8938,4991,8951,5022,8964,5053,8976,5084,8987,5115,8998,5147,9008,5179,9018,5211,9027,5243,9035,5276,9043,5308,9050,5341,9056,5374,9062,5407,9067,5440,9071,5473,9075,5507,9078,5540,9080,5575,9082,5607,9083,5641,9083,5672,9083,6070,9083,6037,9082,6003,9080,5970,9078,5936,9075,5903,9071,5869,9067,5836,9062,5803,9056,5770,9050,5737,9043,5704,9035,5672,9027,5639,9018,5607,9008,5575,8998,5543,8987,5511,8976,5480,8964,5449,8951,5418,8938,5387,8924,5357,8909,5327,8894,5297,8879,5268,8862,5239,8845,5210,8828,5181,8810,5154,8792,5126,8773,5099,8753,5072,8733,5046,8712,5020,8691,4994,8669,4969,8647,4945,8624,4921,8601,4897,8578,4874,8554,4852,8529,4830,8504,4808,8479,4787,8453,4767,8427,4747,8401,4727,8374,4709,8346,4690,8319,4673,8291,4656,8262,4639,8234,4624,8205,4609,8176,4594,8146,4580,8116,4567,8086,4554,8056,4542,8025,4531,7994,4520,7964,4510,7932,4501,7901,4492,7727,4492,7507,4242,7901,3898xm7727,4492l7901,4492,7901,4690,7727,4492xe">
              <v:path arrowok="t"/>
              <v:fill on="t" focussize="0,0"/>
              <v:stroke on="f"/>
              <v:imagedata o:title=""/>
              <o:lock v:ext="edit"/>
            </v:shape>
            <v:shape id="_x0000_s1054" o:spid="_x0000_s1054" style="position:absolute;left:7507;top:5872;height:1829;width:1576;" fillcolor="#858585" filled="t" stroked="f" coordorigin="7507,5872" coordsize="1576,1829" path="m9071,5872l9078,5937,9082,6001,9083,6090,9082,6109,9080,6174,9075,6238,9067,6302,9057,6367,9044,6430,9029,6492,9012,6554,8992,6616,8970,6676,8946,6736,8919,6794,8890,6852,8859,6908,8826,6963,8791,7016,8754,7068,8714,7118,8673,7167,8630,7214,8586,7259,8539,7303,8491,7344,8441,7383,8390,7421,8338,7456,8284,7489,8229,7520,8173,7548,8116,7574,8058,7598,7999,7619,7939,7638,7879,7655,7818,7669,7756,7680,7694,7689,7632,7696,7570,7700,7507,7701,7507,7305,7543,7304,7578,7303,7650,7298,7720,7290,7791,7278,7861,7263,7930,7245,7998,7224,8066,7199,8132,7171,8197,7141,8260,7107,8322,7070,8382,7030,8441,6988,8497,6943,8552,6895,8604,6845,8654,6793,8702,6738,8747,6681,8790,6622,8830,6561,8867,6498,8902,6433,8934,6367,8963,6299,8988,6231,9011,6161,9031,6090,9048,6018,9061,5945,9067,5909,9071,5872xe">
              <v:path arrowok="t"/>
              <v:fill on="t" focussize="0,0"/>
              <v:stroke on="f"/>
              <v:imagedata o:title=""/>
              <o:lock v:ext="edit"/>
            </v:shape>
            <v:shape id="_x0000_s1055" o:spid="_x0000_s1055" style="position:absolute;left:7507;top:3897;height:3804;width:1576;" filled="f" stroked="t" coordorigin="7507,3898" coordsize="1576,3804" path="m9083,6070l9082,6003,9078,5936,9071,5869,9062,5803,9050,5737,9035,5672,9018,5607,8998,5543,8976,5480,8951,5418,8924,5357,8894,5297,8862,5239,8828,5181,8792,5126,8753,5072,8712,5020,8669,4969,8624,4921,8578,4874,8529,4830,8479,4787,8427,4747,8374,4709,8319,4673,8262,4639,8205,4609,8146,4580,8086,4554,8025,4531,7964,4510,7901,4492,7901,4690,7507,4242,7901,3898,7901,4096,7932,4104,7994,4124,8056,4146,8116,4171,8176,4198,8234,4228,8291,4260,8346,4294,8401,4331,8453,4371,8504,4412,8554,4456,8601,4501,8647,4549,8691,4598,8733,4650,8773,4703,8810,4757,8845,4814,8879,4872,8909,4931,8938,4991,8964,5053,8987,5115,9008,5179,9027,5243,9043,5308,9056,5374,9067,5440,9075,5507,9080,5574,9083,5641,9083,5674,9083,6070,9082,6130,9079,6190,9073,6250,9063,6329,9049,6408,9031,6486,9009,6563,8984,6639,8955,6713,8923,6786,8888,6857,8849,6926,8807,6993,8761,7058,8713,7120,8662,7180,8608,7237,8551,7292,8492,7343,8430,7392,8366,7437,8301,7479,8233,7518,8163,7553,8092,7584,8020,7612,7946,7636,7871,7657,7796,7673,7719,7686,7642,7695,7565,7700,7507,7701,7507,7305,7543,7304,7578,7303,7650,7298,7720,7290,7791,7278,7861,7263,7930,7245,7998,7224,8066,7199,8132,7171,8197,7141,8260,7107,8322,7070,8382,7030,8441,6988,8497,6943,8552,6895,8604,6845,8654,6793,8702,6738,8747,6681,8790,6622,8830,6561,8867,6498,8902,6433,8934,6367,8963,6299,8988,6231,9011,6161,9031,6090,9048,6018,9061,5945,9067,5909,9071,5872e">
              <v:path arrowok="t"/>
              <v:fill on="f" focussize="0,0"/>
              <v:stroke weight="0.746692913385827pt" color="#133B7E"/>
              <v:imagedata o:title=""/>
              <o:lock v:ext="edit"/>
            </v:shape>
            <v:shape id="_x0000_s1056" o:spid="_x0000_s1056" o:spt="75" type="#_x0000_t75" style="position:absolute;left:5730;top:5053;height:930;width:1800;" filled="f" stroked="f" coordsize="21600,21600">
              <v:path/>
              <v:fill on="f" focussize="0,0"/>
              <v:stroke on="f"/>
              <v:imagedata r:id="rId20" o:title=""/>
              <o:lock v:ext="edit" aspectratio="t"/>
            </v:shape>
            <v:shape id="_x0000_s1057" o:spid="_x0000_s1057" style="position:absolute;left:5737;top:5060;height:930;width:1800;" fillcolor="#447DE2" filled="t" stroked="f" coordorigin="5737,5061" coordsize="1800,930" path="m7398,5991l5877,5991,5867,5990,5796,5960,5753,5908,5737,5200,5738,5190,5768,5119,5820,5076,5877,5061,7398,5061,7463,5081,7518,5135,7537,5200,7537,5852,7518,5917,7463,5971,7398,5991xe">
              <v:path arrowok="t"/>
              <v:fill on="t" focussize="0,0"/>
              <v:stroke on="f"/>
              <v:imagedata o:title=""/>
              <o:lock v:ext="edit"/>
            </v:shape>
            <v:shape id="_x0000_s1058" o:spid="_x0000_s1058" style="position:absolute;left:5737;top:5060;height:930;width:1800;" filled="f" stroked="t" coordorigin="5737,5061" coordsize="1800,930" path="m5886,5061l7389,5061,7398,5061,7408,5062,7471,5086,7494,5105,7501,5111,7507,5119,7512,5127,7518,5135,7537,5200,7537,5210,7537,5842,7526,5899,7522,5908,7518,5917,7512,5925,7507,5933,7501,5940,7494,5947,7487,5954,7427,5986,7389,5991,5886,5991,5877,5991,5867,5990,5857,5988,5848,5986,5788,5954,5749,5899,5745,5890,5742,5881,5740,5871,5738,5862,5737,5852,5737,5842,5737,5210,5737,5200,5738,5190,5740,5181,5742,5171,5745,5162,5749,5153,5753,5144,5757,5135,5763,5127,5768,5119,5774,5111,5781,5105,5788,5098,5796,5091,5804,5086,5812,5081,5820,5076,5829,5072,5838,5069,5848,5066,5857,5064,5867,5062,5877,5061,5886,5061e">
              <v:path arrowok="t"/>
              <v:fill on="f" focussize="0,0"/>
              <v:stroke color="#133B7E"/>
              <v:imagedata o:title=""/>
              <o:lock v:ext="edit"/>
            </v:shape>
            <v:shape id="_x0000_s1059" o:spid="_x0000_s1059" o:spt="75" type="#_x0000_t75" style="position:absolute;left:4965;top:2683;height:1051;width:375;" filled="f" stroked="f" coordsize="21600,21600">
              <v:path/>
              <v:fill on="f" focussize="0,0"/>
              <v:stroke on="f"/>
              <v:imagedata r:id="rId21" o:title=""/>
              <o:lock v:ext="edit" aspectratio="t"/>
            </v:shape>
            <v:shape id="_x0000_s1060" o:spid="_x0000_s1060" style="position:absolute;left:4972;top:2690;height:1036;width:375;" fillcolor="#A6A6A6" filled="t" stroked="f" coordorigin="4972,2691" coordsize="375,1036" path="m5066,3540l5254,3540,5254,2691,5066,2691,5066,3540xm5160,3726l5347,3540,4972,3540,5160,3726xe">
              <v:path arrowok="t"/>
              <v:fill on="t" focussize="0,0"/>
              <v:stroke on="f"/>
              <v:imagedata o:title=""/>
              <o:lock v:ext="edit"/>
            </v:shape>
            <v:shape id="_x0000_s1061" o:spid="_x0000_s1061" style="position:absolute;left:4972;top:2690;height:1036;width:375;" filled="f" stroked="t" coordorigin="4972,2691" coordsize="375,1036" path="m5066,3540l5066,2691,5254,2691,5254,3540,5347,3540,5160,3726,4972,3540,5066,3540xe">
              <v:path arrowok="t"/>
              <v:fill on="f" focussize="0,0"/>
              <v:stroke weight="0.749606299212598pt" color="#2E8299"/>
              <v:imagedata o:title=""/>
              <o:lock v:ext="edit"/>
            </v:shape>
            <v:shape id="_x0000_s1062" o:spid="_x0000_s1062" o:spt="75" type="#_x0000_t75" style="position:absolute;left:4515;top:4948;height:3000;width:975;" filled="f" stroked="f" coordsize="21600,21600">
              <v:path/>
              <v:fill on="f" focussize="0,0"/>
              <v:stroke on="f"/>
              <v:imagedata r:id="rId22" o:title=""/>
              <o:lock v:ext="edit" aspectratio="t"/>
            </v:shape>
            <v:shape id="_x0000_s1063" o:spid="_x0000_s1063" style="position:absolute;left:3502;top:5960;height:975;width:3000;" fillcolor="#A6A6A6" filled="t" stroked="f" coordorigin="3502,5961" coordsize="3000,975" path="m3502,6448l3502,5961,5002,6448,6502,5961,6502,6448,5002,6936,3502,6448xe">
              <v:path arrowok="t"/>
              <v:fill on="t" focussize="0,0"/>
              <v:stroke on="f"/>
              <v:imagedata o:title=""/>
              <o:lock v:ext="edit"/>
            </v:shape>
            <v:shape id="_x0000_s1064" o:spid="_x0000_s1064" style="position:absolute;left:3502;top:5960;height:975;width:3000;" filled="f" stroked="t" coordorigin="3502,5961" coordsize="3000,975" path="m6502,6448l5002,6936,3502,6448,3502,5961,5002,6448,6502,5961,6502,6448xe">
              <v:path arrowok="t"/>
              <v:fill on="f" focussize="0,0"/>
              <v:stroke color="#133B7E"/>
              <v:imagedata o:title=""/>
              <o:lock v:ext="edit"/>
            </v:shape>
            <v:shape id="_x0000_s1065" o:spid="_x0000_s1065" o:spt="75" type="#_x0000_t75" style="position:absolute;left:4830;top:2908;height:810;width:375;" filled="f" stroked="f" coordsize="21600,21600">
              <v:path/>
              <v:fill on="f" focussize="0,0"/>
              <v:stroke on="f"/>
              <v:imagedata r:id="rId23" o:title=""/>
              <o:lock v:ext="edit" aspectratio="t"/>
            </v:shape>
            <v:shape id="_x0000_s1066" o:spid="_x0000_s1066" style="position:absolute;left:4837;top:2915;height:810;width:375;" fillcolor="#A6A6A6" filled="t" stroked="f" coordorigin="4837,2916" coordsize="375,810" path="m4931,3538l5119,3538,5119,2916,4931,2916,4931,3538xm5025,3726l5212,3538,4837,3538,5025,3726xe">
              <v:path arrowok="t"/>
              <v:fill on="t" focussize="0,0"/>
              <v:stroke on="f"/>
              <v:imagedata o:title=""/>
              <o:lock v:ext="edit"/>
            </v:shape>
            <v:shape id="_x0000_s1067" o:spid="_x0000_s1067" style="position:absolute;left:4837;top:2915;height:810;width:375;" filled="f" stroked="t" coordorigin="4837,2916" coordsize="375,810" path="m4931,3538l4931,2916,5119,2916,5119,3538,5212,3538,5025,3726,4837,3538,4931,3538xe">
              <v:path arrowok="t"/>
              <v:fill on="f" focussize="0,0"/>
              <v:stroke color="#133B7E"/>
              <v:imagedata o:title=""/>
              <o:lock v:ext="edit"/>
            </v:shape>
            <v:shape id="_x0000_s1068" o:spid="_x0000_s1068" o:spt="75" type="#_x0000_t75" style="position:absolute;left:3960;top:6943;height:840;width:2295;" filled="f" stroked="f" coordsize="21600,21600">
              <v:path/>
              <v:fill on="f" focussize="0,0"/>
              <v:stroke on="f"/>
              <v:imagedata r:id="rId24" o:title=""/>
              <o:lock v:ext="edit" aspectratio="t"/>
            </v:shape>
            <v:shape id="_x0000_s1069" o:spid="_x0000_s1069" style="position:absolute;left:3967;top:6950;height:840;width:2295;" fillcolor="#447DE2" filled="t" stroked="f" coordorigin="3967,6951" coordsize="2295,840" path="m6137,7791l4093,7791,4084,7790,4020,7763,3981,7716,3967,7076,3968,7068,3995,7003,4042,6965,6137,6951,6146,6952,6210,6978,6249,7026,6262,7076,6262,7665,6245,7724,6195,7773,6137,7791xe">
              <v:path arrowok="t"/>
              <v:fill on="t" focussize="0,0"/>
              <v:stroke on="f"/>
              <v:imagedata o:title=""/>
              <o:lock v:ext="edit"/>
            </v:shape>
            <v:shape id="_x0000_s1070" o:spid="_x0000_s1070" style="position:absolute;left:3967;top:6950;height:840;width:2295;" filled="f" stroked="t" coordorigin="3967,6951" coordsize="2295,840" path="m4102,6951l6128,6951,6137,6951,6146,6952,6154,6954,6163,6955,6171,6958,6180,6961,6188,6965,6195,6969,6203,6974,6210,6978,6217,6984,6223,6990,6229,6997,6235,7003,6240,7011,6245,7018,6249,7026,6252,7034,6256,7042,6258,7050,6260,7059,6262,7068,6262,7076,6262,7085,6262,7657,6262,7665,6262,7674,6260,7683,6258,7691,6240,7731,6235,7739,6203,7768,6195,7773,6137,7791,6128,7791,4102,7791,4050,7781,4042,7777,3995,7739,3990,7731,3985,7724,3970,7683,3968,7674,3967,7665,3967,7657,3967,7085,3967,7076,3968,7068,3970,7059,3972,7050,3974,7042,3978,7034,3981,7026,3985,7018,3990,7011,3995,7003,4001,6997,4007,6990,4013,6984,4020,6978,4027,6974,4035,6969,4093,6951,4102,6951e">
              <v:path arrowok="t"/>
              <v:fill on="f" focussize="0,0"/>
              <v:stroke color="#133B7E"/>
              <v:imagedata o:title=""/>
              <o:lock v:ext="edit"/>
            </v:shape>
            <v:shape id="_x0000_s1071" o:spid="_x0000_s1071" o:spt="75" type="#_x0000_t75" style="position:absolute;left:6360;top:7258;height:420;width:1425;" filled="f" stroked="f" coordsize="21600,21600">
              <v:path/>
              <v:fill on="f" focussize="0,0"/>
              <v:stroke on="f"/>
              <v:imagedata r:id="rId25" o:title=""/>
              <o:lock v:ext="edit" aspectratio="t"/>
            </v:shape>
            <v:shape id="_x0000_s1072" o:spid="_x0000_s1072" style="position:absolute;left:6367;top:7265;height:420;width:1425;" fillcolor="#A6A6A6" filled="t" stroked="f" coordorigin="6367,7266" coordsize="1425,420" path="m7582,7686l6367,7686,6367,7266,7582,7266,7792,7476,7582,7686xe">
              <v:path arrowok="t"/>
              <v:fill on="t" focussize="0,0"/>
              <v:stroke on="f"/>
              <v:imagedata o:title=""/>
              <o:lock v:ext="edit"/>
            </v:shape>
            <v:shape id="_x0000_s1073" o:spid="_x0000_s1073" style="position:absolute;left:6367;top:7265;height:420;width:1425;" filled="f" stroked="t" coordorigin="6367,7266" coordsize="1425,420" path="m7582,7266l7792,7476,7582,7686,6367,7686,6367,7266,7582,7266xe">
              <v:path arrowok="t"/>
              <v:fill on="f" focussize="0,0"/>
              <v:stroke color="#133B7E"/>
              <v:imagedata o:title=""/>
              <o:lock v:ext="edit"/>
            </v:shape>
            <v:shape id="_x0000_s1074" o:spid="_x0000_s1074" o:spt="202" type="#_x0000_t202" style="position:absolute;left:4750;top:435;height:282;width:735;" filled="f" stroked="f" coordsize="21600,21600">
              <v:path/>
              <v:fill on="f" focussize="0,0"/>
              <v:stroke on="f" joinstyle="miter"/>
              <v:imagedata o:title=""/>
              <o:lock v:ext="edit"/>
              <v:textbox inset="0mm,0mm,0mm,0mm">
                <w:txbxContent>
                  <w:p>
                    <w:pPr>
                      <w:spacing w:before="0" w:line="276" w:lineRule="exact"/>
                      <w:ind w:left="0" w:right="0" w:firstLine="0"/>
                      <w:jc w:val="left"/>
                      <w:rPr>
                        <w:sz w:val="24"/>
                      </w:rPr>
                    </w:pPr>
                    <w:r>
                      <w:rPr>
                        <w:color w:val="FFFFFF"/>
                        <w:spacing w:val="-4"/>
                        <w:w w:val="110"/>
                        <w:sz w:val="24"/>
                      </w:rPr>
                      <w:t>START</w:t>
                    </w:r>
                  </w:p>
                </w:txbxContent>
              </v:textbox>
            </v:shape>
            <v:shape id="_x0000_s1075" o:spid="_x0000_s1075" o:spt="202" type="#_x0000_t202" style="position:absolute;left:4407;top:1995;height:627;width:1481;" filled="f" stroked="f" coordsize="21600,21600">
              <v:path/>
              <v:fill on="f" focussize="0,0"/>
              <v:stroke on="f" joinstyle="miter"/>
              <v:imagedata o:title=""/>
              <o:lock v:ext="edit"/>
              <v:textbox inset="0mm,0mm,0mm,0mm">
                <w:txbxContent>
                  <w:p>
                    <w:pPr>
                      <w:spacing w:before="0" w:line="276" w:lineRule="exact"/>
                      <w:ind w:left="-1" w:right="18" w:firstLine="0"/>
                      <w:jc w:val="center"/>
                      <w:rPr>
                        <w:sz w:val="24"/>
                      </w:rPr>
                    </w:pPr>
                    <w:r>
                      <w:rPr>
                        <w:color w:val="FFFFFF"/>
                        <w:w w:val="105"/>
                        <w:sz w:val="24"/>
                      </w:rPr>
                      <w:t>CONNECT</w:t>
                    </w:r>
                    <w:r>
                      <w:rPr>
                        <w:color w:val="FFFFFF"/>
                        <w:spacing w:val="-5"/>
                        <w:w w:val="105"/>
                        <w:sz w:val="24"/>
                      </w:rPr>
                      <w:t xml:space="preserve"> </w:t>
                    </w:r>
                    <w:r>
                      <w:rPr>
                        <w:color w:val="FFFFFF"/>
                        <w:spacing w:val="-10"/>
                        <w:w w:val="105"/>
                        <w:sz w:val="24"/>
                      </w:rPr>
                      <w:t>TO</w:t>
                    </w:r>
                  </w:p>
                  <w:p>
                    <w:pPr>
                      <w:spacing w:before="66"/>
                      <w:ind w:left="57" w:right="18" w:firstLine="0"/>
                      <w:jc w:val="center"/>
                      <w:rPr>
                        <w:sz w:val="24"/>
                      </w:rPr>
                    </w:pPr>
                    <w:r>
                      <w:rPr>
                        <w:color w:val="FFFFFF"/>
                        <w:w w:val="105"/>
                        <w:sz w:val="24"/>
                      </w:rPr>
                      <w:t>NETWORK</w:t>
                    </w:r>
                  </w:p>
                </w:txbxContent>
              </v:textbox>
            </v:shape>
            <v:shape id="_x0000_s1076" o:spid="_x0000_s1076" o:spt="202" type="#_x0000_t202" style="position:absolute;left:2802;top:3900;height:627;width:4271;" filled="f" stroked="f" coordsize="21600,21600">
              <v:path/>
              <v:fill on="f" focussize="0,0"/>
              <v:stroke on="f" joinstyle="miter"/>
              <v:imagedata o:title=""/>
              <o:lock v:ext="edit"/>
              <v:textbox inset="0mm,0mm,0mm,0mm">
                <w:txbxContent>
                  <w:p>
                    <w:pPr>
                      <w:spacing w:before="0" w:line="276" w:lineRule="exact"/>
                      <w:ind w:left="0" w:right="18" w:firstLine="0"/>
                      <w:jc w:val="center"/>
                      <w:rPr>
                        <w:sz w:val="24"/>
                      </w:rPr>
                    </w:pPr>
                    <w:r>
                      <w:rPr>
                        <w:color w:val="FFFFFF"/>
                        <w:sz w:val="24"/>
                      </w:rPr>
                      <w:t>Get</w:t>
                    </w:r>
                    <w:r>
                      <w:rPr>
                        <w:color w:val="FFFFFF"/>
                        <w:spacing w:val="-41"/>
                        <w:sz w:val="24"/>
                      </w:rPr>
                      <w:t xml:space="preserve"> </w:t>
                    </w:r>
                    <w:r>
                      <w:rPr>
                        <w:color w:val="FFFFFF"/>
                        <w:sz w:val="24"/>
                      </w:rPr>
                      <w:t>temparature,</w:t>
                    </w:r>
                    <w:r>
                      <w:rPr>
                        <w:color w:val="FFFFFF"/>
                        <w:spacing w:val="-40"/>
                        <w:sz w:val="24"/>
                      </w:rPr>
                      <w:t xml:space="preserve"> </w:t>
                    </w:r>
                    <w:r>
                      <w:rPr>
                        <w:color w:val="FFFFFF"/>
                        <w:sz w:val="24"/>
                      </w:rPr>
                      <w:t>humidty</w:t>
                    </w:r>
                    <w:r>
                      <w:rPr>
                        <w:color w:val="FFFFFF"/>
                        <w:spacing w:val="-40"/>
                        <w:sz w:val="24"/>
                      </w:rPr>
                      <w:t xml:space="preserve"> </w:t>
                    </w:r>
                    <w:r>
                      <w:rPr>
                        <w:color w:val="FFFFFF"/>
                        <w:w w:val="95"/>
                        <w:sz w:val="24"/>
                      </w:rPr>
                      <w:t>,</w:t>
                    </w:r>
                    <w:r>
                      <w:rPr>
                        <w:color w:val="FFFFFF"/>
                        <w:spacing w:val="-37"/>
                        <w:w w:val="95"/>
                        <w:sz w:val="24"/>
                      </w:rPr>
                      <w:t xml:space="preserve"> </w:t>
                    </w:r>
                    <w:r>
                      <w:rPr>
                        <w:color w:val="FFFFFF"/>
                        <w:sz w:val="24"/>
                      </w:rPr>
                      <w:t>soil</w:t>
                    </w:r>
                    <w:r>
                      <w:rPr>
                        <w:color w:val="FFFFFF"/>
                        <w:spacing w:val="-41"/>
                        <w:sz w:val="24"/>
                      </w:rPr>
                      <w:t xml:space="preserve"> </w:t>
                    </w:r>
                    <w:r>
                      <w:rPr>
                        <w:color w:val="FFFFFF"/>
                        <w:spacing w:val="-3"/>
                        <w:sz w:val="24"/>
                      </w:rPr>
                      <w:t>moisture</w:t>
                    </w:r>
                  </w:p>
                  <w:p>
                    <w:pPr>
                      <w:spacing w:before="66"/>
                      <w:ind w:left="57" w:right="18" w:firstLine="0"/>
                      <w:jc w:val="center"/>
                      <w:rPr>
                        <w:sz w:val="24"/>
                      </w:rPr>
                    </w:pPr>
                    <w:r>
                      <w:rPr>
                        <w:color w:val="FFFFFF"/>
                        <w:sz w:val="24"/>
                      </w:rPr>
                      <w:t>values from python code</w:t>
                    </w:r>
                  </w:p>
                </w:txbxContent>
              </v:textbox>
            </v:shape>
            <v:shape id="_x0000_s1077" o:spid="_x0000_s1077" o:spt="202" type="#_x0000_t202" style="position:absolute;left:2815;top:5160;height:627;width:1365;" filled="f" stroked="f" coordsize="21600,21600">
              <v:path/>
              <v:fill on="f" focussize="0,0"/>
              <v:stroke on="f" joinstyle="miter"/>
              <v:imagedata o:title=""/>
              <o:lock v:ext="edit"/>
              <v:textbox inset="0mm,0mm,0mm,0mm">
                <w:txbxContent>
                  <w:p>
                    <w:pPr>
                      <w:spacing w:before="0" w:line="276" w:lineRule="exact"/>
                      <w:ind w:left="-1" w:right="18" w:firstLine="0"/>
                      <w:jc w:val="center"/>
                      <w:rPr>
                        <w:sz w:val="24"/>
                      </w:rPr>
                    </w:pPr>
                    <w:r>
                      <w:rPr>
                        <w:color w:val="FFFFFF"/>
                        <w:sz w:val="24"/>
                      </w:rPr>
                      <w:t>Send data</w:t>
                    </w:r>
                    <w:r>
                      <w:rPr>
                        <w:color w:val="FFFFFF"/>
                        <w:spacing w:val="-15"/>
                        <w:sz w:val="24"/>
                      </w:rPr>
                      <w:t xml:space="preserve"> </w:t>
                    </w:r>
                    <w:r>
                      <w:rPr>
                        <w:color w:val="FFFFFF"/>
                        <w:spacing w:val="-10"/>
                        <w:sz w:val="24"/>
                      </w:rPr>
                      <w:t>to</w:t>
                    </w:r>
                  </w:p>
                  <w:p>
                    <w:pPr>
                      <w:spacing w:before="66"/>
                      <w:ind w:left="57" w:right="18" w:firstLine="0"/>
                      <w:jc w:val="center"/>
                      <w:rPr>
                        <w:sz w:val="24"/>
                      </w:rPr>
                    </w:pPr>
                    <w:r>
                      <w:rPr>
                        <w:color w:val="FFFFFF"/>
                        <w:w w:val="110"/>
                        <w:sz w:val="24"/>
                      </w:rPr>
                      <w:t>WEB APP</w:t>
                    </w:r>
                  </w:p>
                </w:txbxContent>
              </v:textbox>
            </v:shape>
            <v:shape id="_x0000_s1078" o:spid="_x0000_s1078" o:spt="202" type="#_x0000_t202" style="position:absolute;left:5927;top:5205;height:627;width:1410;" filled="f" stroked="f" coordsize="21600,21600">
              <v:path/>
              <v:fill on="f" focussize="0,0"/>
              <v:stroke on="f" joinstyle="miter"/>
              <v:imagedata o:title=""/>
              <o:lock v:ext="edit"/>
              <v:textbox inset="0mm,0mm,0mm,0mm">
                <w:txbxContent>
                  <w:p>
                    <w:pPr>
                      <w:spacing w:before="0" w:line="276" w:lineRule="exact"/>
                      <w:ind w:left="0" w:right="0" w:firstLine="0"/>
                      <w:jc w:val="left"/>
                      <w:rPr>
                        <w:sz w:val="24"/>
                      </w:rPr>
                    </w:pPr>
                    <w:r>
                      <w:rPr>
                        <w:color w:val="FFFFFF"/>
                        <w:sz w:val="24"/>
                      </w:rPr>
                      <w:t>Send data to</w:t>
                    </w:r>
                  </w:p>
                  <w:p>
                    <w:pPr>
                      <w:spacing w:before="66"/>
                      <w:ind w:left="15" w:right="0" w:firstLine="0"/>
                      <w:jc w:val="left"/>
                      <w:rPr>
                        <w:sz w:val="24"/>
                      </w:rPr>
                    </w:pPr>
                    <w:r>
                      <w:rPr>
                        <w:color w:val="FFFFFF"/>
                        <w:w w:val="110"/>
                        <w:sz w:val="24"/>
                      </w:rPr>
                      <w:t>MOBILE APP</w:t>
                    </w:r>
                  </w:p>
                </w:txbxContent>
              </v:textbox>
            </v:shape>
            <v:shape id="_x0000_s1079" o:spid="_x0000_s1079" o:spt="202" type="#_x0000_t202" style="position:absolute;left:4515;top:7215;height:282;width:1204;" filled="f" stroked="f" coordsize="21600,21600">
              <v:path/>
              <v:fill on="f" focussize="0,0"/>
              <v:stroke on="f" joinstyle="miter"/>
              <v:imagedata o:title=""/>
              <o:lock v:ext="edit"/>
              <v:textbox inset="0mm,0mm,0mm,0mm">
                <w:txbxContent>
                  <w:p>
                    <w:pPr>
                      <w:spacing w:before="0" w:line="276" w:lineRule="exact"/>
                      <w:ind w:left="0" w:right="0" w:firstLine="0"/>
                      <w:jc w:val="left"/>
                      <w:rPr>
                        <w:sz w:val="24"/>
                      </w:rPr>
                    </w:pPr>
                    <w:r>
                      <w:rPr>
                        <w:color w:val="FFFFFF"/>
                        <w:sz w:val="24"/>
                      </w:rPr>
                      <w:t>Time Delay</w:t>
                    </w:r>
                  </w:p>
                </w:txbxContent>
              </v:textbox>
            </v:shape>
            <w10:wrap type="topAndBottom"/>
          </v:group>
        </w:pict>
      </w:r>
    </w:p>
    <w:p>
      <w:pPr>
        <w:spacing w:after="0"/>
        <w:rPr>
          <w:rFonts w:ascii="Arial"/>
          <w:sz w:val="12"/>
        </w:rPr>
        <w:sectPr>
          <w:pgSz w:w="12240" w:h="15840"/>
          <w:pgMar w:top="1400" w:right="1340" w:bottom="280" w:left="1320" w:header="720" w:footer="720" w:gutter="0"/>
        </w:sectPr>
      </w:pPr>
    </w:p>
    <w:p>
      <w:pPr>
        <w:pStyle w:val="2"/>
        <w:numPr>
          <w:ilvl w:val="0"/>
          <w:numId w:val="4"/>
        </w:numPr>
        <w:tabs>
          <w:tab w:val="left" w:pos="635"/>
        </w:tabs>
        <w:spacing w:before="164" w:after="0" w:line="240" w:lineRule="auto"/>
        <w:ind w:left="634" w:right="0" w:hanging="416"/>
        <w:jc w:val="left"/>
        <w:rPr>
          <w:color w:val="333333"/>
          <w:sz w:val="46"/>
        </w:rPr>
      </w:pPr>
      <w:r>
        <w:rPr>
          <w:color w:val="333333"/>
          <w:spacing w:val="-7"/>
        </w:rPr>
        <w:t>RESULT:-</w:t>
      </w:r>
    </w:p>
    <w:p>
      <w:pPr>
        <w:pStyle w:val="6"/>
        <w:spacing w:before="405" w:line="295" w:lineRule="auto"/>
        <w:ind w:left="219" w:right="352" w:firstLine="720"/>
        <w:rPr>
          <w:rFonts w:ascii="Calibri"/>
        </w:rPr>
      </w:pPr>
      <w:r>
        <w:rPr>
          <w:rFonts w:ascii="Calibri"/>
          <w:color w:val="333333"/>
        </w:rPr>
        <w:t>Following the above designing procedure results in a web Applicafion that is used by the farmers to perform green house monitoring and control system in a smart way.</w:t>
      </w:r>
    </w:p>
    <w:p>
      <w:pPr>
        <w:pStyle w:val="6"/>
        <w:spacing w:before="9"/>
        <w:rPr>
          <w:rFonts w:ascii="Calibri"/>
          <w:sz w:val="25"/>
        </w:rPr>
      </w:pPr>
    </w:p>
    <w:p>
      <w:pPr>
        <w:pStyle w:val="6"/>
        <w:ind w:left="219"/>
        <w:rPr>
          <w:rFonts w:ascii="Calibri"/>
        </w:rPr>
      </w:pPr>
      <w:r>
        <w:rPr>
          <w:rFonts w:ascii="Calibri"/>
          <w:color w:val="333333"/>
        </w:rPr>
        <w:t>The web Applicafion generated by the above designing procedure is as follows:</w:t>
      </w: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spacing w:before="8"/>
        <w:rPr>
          <w:rFonts w:ascii="Calibri"/>
          <w:sz w:val="11"/>
        </w:rPr>
      </w:pPr>
      <w:r>
        <w:drawing>
          <wp:anchor distT="0" distB="0" distL="0" distR="0" simplePos="0" relativeHeight="1024" behindDoc="0" locked="0" layoutInCell="1" allowOverlap="1">
            <wp:simplePos x="0" y="0"/>
            <wp:positionH relativeFrom="page">
              <wp:posOffset>914400</wp:posOffset>
            </wp:positionH>
            <wp:positionV relativeFrom="paragraph">
              <wp:posOffset>114935</wp:posOffset>
            </wp:positionV>
            <wp:extent cx="5852160" cy="3291840"/>
            <wp:effectExtent l="0" t="0" r="0" b="0"/>
            <wp:wrapTopAndBottom/>
            <wp:docPr id="2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jpeg"/>
                    <pic:cNvPicPr>
                      <a:picLocks noChangeAspect="1"/>
                    </pic:cNvPicPr>
                  </pic:nvPicPr>
                  <pic:blipFill>
                    <a:blip r:embed="rId26" cstate="print"/>
                    <a:stretch>
                      <a:fillRect/>
                    </a:stretch>
                  </pic:blipFill>
                  <pic:spPr>
                    <a:xfrm>
                      <a:off x="0" y="0"/>
                      <a:ext cx="5852160" cy="3291840"/>
                    </a:xfrm>
                    <a:prstGeom prst="rect">
                      <a:avLst/>
                    </a:prstGeom>
                  </pic:spPr>
                </pic:pic>
              </a:graphicData>
            </a:graphic>
          </wp:anchor>
        </w:drawing>
      </w:r>
    </w:p>
    <w:p>
      <w:pPr>
        <w:spacing w:after="0"/>
        <w:rPr>
          <w:rFonts w:ascii="Calibri"/>
          <w:sz w:val="11"/>
        </w:rPr>
        <w:sectPr>
          <w:pgSz w:w="12240" w:h="15840"/>
          <w:pgMar w:top="1500" w:right="1340" w:bottom="280" w:left="1320" w:header="720" w:footer="720" w:gutter="0"/>
        </w:sectPr>
      </w:pPr>
    </w:p>
    <w:p>
      <w:pPr>
        <w:pStyle w:val="6"/>
        <w:ind w:left="120"/>
        <w:rPr>
          <w:rFonts w:ascii="Calibri"/>
          <w:sz w:val="20"/>
        </w:rPr>
      </w:pPr>
      <w:r>
        <w:rPr>
          <w:rFonts w:ascii="Calibri"/>
          <w:sz w:val="20"/>
        </w:rPr>
        <w:drawing>
          <wp:inline distT="0" distB="0" distL="0" distR="0">
            <wp:extent cx="5852160" cy="3291840"/>
            <wp:effectExtent l="0" t="0" r="0" b="0"/>
            <wp:docPr id="2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jpeg"/>
                    <pic:cNvPicPr>
                      <a:picLocks noChangeAspect="1"/>
                    </pic:cNvPicPr>
                  </pic:nvPicPr>
                  <pic:blipFill>
                    <a:blip r:embed="rId27" cstate="print"/>
                    <a:stretch>
                      <a:fillRect/>
                    </a:stretch>
                  </pic:blipFill>
                  <pic:spPr>
                    <a:xfrm>
                      <a:off x="0" y="0"/>
                      <a:ext cx="5852160" cy="3291840"/>
                    </a:xfrm>
                    <a:prstGeom prst="rect">
                      <a:avLst/>
                    </a:prstGeom>
                  </pic:spPr>
                </pic:pic>
              </a:graphicData>
            </a:graphic>
          </wp:inline>
        </w:drawing>
      </w:r>
    </w:p>
    <w:p>
      <w:pPr>
        <w:pStyle w:val="6"/>
        <w:rPr>
          <w:rFonts w:ascii="Calibri"/>
          <w:sz w:val="20"/>
        </w:rPr>
      </w:pPr>
    </w:p>
    <w:p>
      <w:pPr>
        <w:pStyle w:val="6"/>
        <w:spacing w:before="7"/>
        <w:rPr>
          <w:rFonts w:ascii="Calibri"/>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153035</wp:posOffset>
            </wp:positionV>
            <wp:extent cx="5852160" cy="3291840"/>
            <wp:effectExtent l="0" t="0" r="0" b="0"/>
            <wp:wrapTopAndBottom/>
            <wp:docPr id="2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jpeg"/>
                    <pic:cNvPicPr>
                      <a:picLocks noChangeAspect="1"/>
                    </pic:cNvPicPr>
                  </pic:nvPicPr>
                  <pic:blipFill>
                    <a:blip r:embed="rId28" cstate="print"/>
                    <a:stretch>
                      <a:fillRect/>
                    </a:stretch>
                  </pic:blipFill>
                  <pic:spPr>
                    <a:xfrm>
                      <a:off x="0" y="0"/>
                      <a:ext cx="5852160" cy="3291840"/>
                    </a:xfrm>
                    <a:prstGeom prst="rect">
                      <a:avLst/>
                    </a:prstGeom>
                  </pic:spPr>
                </pic:pic>
              </a:graphicData>
            </a:graphic>
          </wp:anchor>
        </w:drawing>
      </w:r>
    </w:p>
    <w:p>
      <w:pPr>
        <w:spacing w:after="0"/>
        <w:rPr>
          <w:rFonts w:ascii="Calibri"/>
          <w:sz w:val="16"/>
        </w:rPr>
        <w:sectPr>
          <w:pgSz w:w="12240" w:h="15840"/>
          <w:pgMar w:top="1440" w:right="1340" w:bottom="280" w:left="1320" w:header="720" w:footer="720" w:gutter="0"/>
        </w:sectPr>
      </w:pPr>
    </w:p>
    <w:p>
      <w:pPr>
        <w:pStyle w:val="6"/>
        <w:ind w:left="120"/>
        <w:rPr>
          <w:rFonts w:ascii="Calibri"/>
          <w:sz w:val="20"/>
        </w:rPr>
      </w:pPr>
      <w:r>
        <w:rPr>
          <w:rFonts w:ascii="Calibri"/>
          <w:sz w:val="20"/>
        </w:rPr>
        <w:drawing>
          <wp:inline distT="0" distB="0" distL="0" distR="0">
            <wp:extent cx="5852160" cy="3291840"/>
            <wp:effectExtent l="0" t="0" r="0" b="0"/>
            <wp:docPr id="2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jpeg"/>
                    <pic:cNvPicPr>
                      <a:picLocks noChangeAspect="1"/>
                    </pic:cNvPicPr>
                  </pic:nvPicPr>
                  <pic:blipFill>
                    <a:blip r:embed="rId29" cstate="print"/>
                    <a:stretch>
                      <a:fillRect/>
                    </a:stretch>
                  </pic:blipFill>
                  <pic:spPr>
                    <a:xfrm>
                      <a:off x="0" y="0"/>
                      <a:ext cx="5852160" cy="3291840"/>
                    </a:xfrm>
                    <a:prstGeom prst="rect">
                      <a:avLst/>
                    </a:prstGeom>
                  </pic:spPr>
                </pic:pic>
              </a:graphicData>
            </a:graphic>
          </wp:inline>
        </w:drawing>
      </w: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rPr>
          <w:rFonts w:ascii="Calibri"/>
          <w:sz w:val="20"/>
        </w:rPr>
      </w:pPr>
    </w:p>
    <w:p>
      <w:pPr>
        <w:pStyle w:val="6"/>
        <w:spacing w:before="1"/>
        <w:rPr>
          <w:rFonts w:ascii="Calibri"/>
          <w:sz w:val="25"/>
        </w:rPr>
      </w:pPr>
    </w:p>
    <w:p>
      <w:pPr>
        <w:pStyle w:val="6"/>
        <w:spacing w:before="51" w:line="295" w:lineRule="auto"/>
        <w:ind w:left="219" w:firstLine="720"/>
        <w:rPr>
          <w:rFonts w:ascii="Calibri"/>
        </w:rPr>
      </w:pPr>
      <w:r>
        <w:rPr>
          <w:rFonts w:ascii="Calibri"/>
          <w:color w:val="333333"/>
        </w:rPr>
        <w:t>Following the above designing procedure results in a Mobile Applicafion that is used by the farmers to perform green house monitoring and control system in a smart way.</w:t>
      </w:r>
    </w:p>
    <w:p>
      <w:pPr>
        <w:pStyle w:val="6"/>
        <w:spacing w:before="11"/>
        <w:rPr>
          <w:rFonts w:ascii="Calibri"/>
          <w:sz w:val="31"/>
        </w:rPr>
      </w:pPr>
    </w:p>
    <w:p>
      <w:pPr>
        <w:pStyle w:val="6"/>
        <w:ind w:left="761"/>
        <w:rPr>
          <w:rFonts w:ascii="Calibri"/>
        </w:rPr>
      </w:pPr>
      <w:r>
        <w:rPr>
          <w:rFonts w:ascii="Calibri"/>
          <w:color w:val="333333"/>
        </w:rPr>
        <w:t>The Mobile Applicafion generated by the above designing procedure is as follows:</w:t>
      </w:r>
    </w:p>
    <w:p>
      <w:pPr>
        <w:spacing w:after="0"/>
        <w:rPr>
          <w:rFonts w:ascii="Calibri"/>
        </w:rPr>
        <w:sectPr>
          <w:pgSz w:w="12240" w:h="15840"/>
          <w:pgMar w:top="1440" w:right="1340" w:bottom="280" w:left="1320" w:header="720" w:footer="720" w:gutter="0"/>
        </w:sectPr>
      </w:pPr>
    </w:p>
    <w:p>
      <w:pPr>
        <w:pStyle w:val="6"/>
        <w:ind w:left="945"/>
        <w:rPr>
          <w:rFonts w:ascii="Calibri"/>
          <w:sz w:val="20"/>
        </w:rPr>
      </w:pPr>
      <w:r>
        <w:rPr>
          <w:rFonts w:ascii="Calibri"/>
          <w:sz w:val="20"/>
        </w:rPr>
        <w:drawing>
          <wp:inline distT="0" distB="0" distL="0" distR="0">
            <wp:extent cx="4083685" cy="8168640"/>
            <wp:effectExtent l="0" t="0" r="0" b="0"/>
            <wp:docPr id="2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jpeg"/>
                    <pic:cNvPicPr>
                      <a:picLocks noChangeAspect="1"/>
                    </pic:cNvPicPr>
                  </pic:nvPicPr>
                  <pic:blipFill>
                    <a:blip r:embed="rId30" cstate="print"/>
                    <a:stretch>
                      <a:fillRect/>
                    </a:stretch>
                  </pic:blipFill>
                  <pic:spPr>
                    <a:xfrm>
                      <a:off x="0" y="0"/>
                      <a:ext cx="4084319" cy="8168640"/>
                    </a:xfrm>
                    <a:prstGeom prst="rect">
                      <a:avLst/>
                    </a:prstGeom>
                  </pic:spPr>
                </pic:pic>
              </a:graphicData>
            </a:graphic>
          </wp:inline>
        </w:drawing>
      </w:r>
    </w:p>
    <w:p>
      <w:pPr>
        <w:spacing w:after="0"/>
        <w:rPr>
          <w:rFonts w:ascii="Calibri"/>
          <w:sz w:val="20"/>
        </w:rPr>
        <w:sectPr>
          <w:pgSz w:w="12240" w:h="15840"/>
          <w:pgMar w:top="1480" w:right="1340" w:bottom="280" w:left="1320" w:header="720" w:footer="720" w:gutter="0"/>
        </w:sectPr>
      </w:pPr>
    </w:p>
    <w:p>
      <w:pPr>
        <w:spacing w:after="0"/>
        <w:rPr>
          <w:rFonts w:hint="default" w:ascii="Calibri"/>
          <w:sz w:val="20"/>
          <w:lang w:val="en-US"/>
        </w:rPr>
        <w:sectPr>
          <w:pgSz w:w="12240" w:h="15840"/>
          <w:pgMar w:top="1480" w:right="1340" w:bottom="280" w:left="1320" w:header="720" w:footer="720" w:gutter="0"/>
        </w:sectPr>
      </w:pPr>
      <w:r>
        <w:rPr>
          <w:rFonts w:hint="default" w:ascii="Calibri"/>
          <w:sz w:val="20"/>
          <w:lang w:val="en-US"/>
        </w:rPr>
        <w:drawing>
          <wp:inline distT="0" distB="0" distL="114300" distR="114300">
            <wp:extent cx="4345305" cy="8931910"/>
            <wp:effectExtent l="0" t="0" r="13335" b="13970"/>
            <wp:docPr id="4" name="Picture 4" descr="Screenshot_20201206-09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20201206-095250"/>
                    <pic:cNvPicPr>
                      <a:picLocks noChangeAspect="1"/>
                    </pic:cNvPicPr>
                  </pic:nvPicPr>
                  <pic:blipFill>
                    <a:blip r:embed="rId31"/>
                    <a:stretch>
                      <a:fillRect/>
                    </a:stretch>
                  </pic:blipFill>
                  <pic:spPr>
                    <a:xfrm>
                      <a:off x="0" y="0"/>
                      <a:ext cx="4345305" cy="8931910"/>
                    </a:xfrm>
                    <a:prstGeom prst="rect">
                      <a:avLst/>
                    </a:prstGeom>
                  </pic:spPr>
                </pic:pic>
              </a:graphicData>
            </a:graphic>
          </wp:inline>
        </w:drawing>
      </w:r>
    </w:p>
    <w:p>
      <w:pPr>
        <w:pStyle w:val="2"/>
        <w:numPr>
          <w:ilvl w:val="0"/>
          <w:numId w:val="4"/>
        </w:numPr>
        <w:tabs>
          <w:tab w:val="left" w:pos="635"/>
        </w:tabs>
        <w:spacing w:before="84" w:after="0" w:line="240" w:lineRule="auto"/>
        <w:ind w:left="634" w:right="0" w:hanging="416"/>
        <w:jc w:val="left"/>
        <w:rPr>
          <w:color w:val="333333"/>
          <w:sz w:val="46"/>
        </w:rPr>
      </w:pPr>
      <w:r>
        <w:rPr>
          <w:color w:val="333333"/>
        </w:rPr>
        <w:t>Advantages &amp;</w:t>
      </w:r>
      <w:r>
        <w:rPr>
          <w:color w:val="333333"/>
          <w:spacing w:val="-66"/>
        </w:rPr>
        <w:t xml:space="preserve"> </w:t>
      </w:r>
      <w:r>
        <w:rPr>
          <w:color w:val="333333"/>
        </w:rPr>
        <w:t>Disadvantages:</w:t>
      </w:r>
    </w:p>
    <w:p>
      <w:pPr>
        <w:pStyle w:val="6"/>
        <w:rPr>
          <w:rFonts w:ascii="Arial"/>
          <w:b/>
          <w:sz w:val="20"/>
        </w:rPr>
      </w:pPr>
    </w:p>
    <w:p>
      <w:pPr>
        <w:pStyle w:val="6"/>
        <w:spacing w:before="6"/>
        <w:rPr>
          <w:rFonts w:ascii="Arial"/>
          <w:b/>
          <w:sz w:val="22"/>
        </w:rPr>
      </w:pPr>
    </w:p>
    <w:p>
      <w:pPr>
        <w:pStyle w:val="4"/>
        <w:spacing w:before="80"/>
        <w:rPr>
          <w:rFonts w:ascii="Calibri"/>
          <w:i/>
        </w:rPr>
      </w:pPr>
      <w:r>
        <w:pict>
          <v:line id="_x0000_s1080" o:spid="_x0000_s1080" o:spt="20" style="position:absolute;left:0pt;margin-left:139.65pt;margin-top:21.45pt;height:0pt;width:19.1pt;mso-position-horizontal-relative:page;z-index:-252134400;mso-width-relative:page;mso-height-relative:page;" stroked="t" coordsize="21600,21600">
            <v:path arrowok="t"/>
            <v:fill focussize="0,0"/>
            <v:stroke weight="1.5pt" color="#333333"/>
            <v:imagedata o:title=""/>
            <o:lock v:ext="edit"/>
          </v:line>
        </w:pict>
      </w:r>
      <w:r>
        <w:rPr>
          <w:rFonts w:ascii="Times New Roman"/>
          <w:b w:val="0"/>
          <w:i w:val="0"/>
          <w:color w:val="333333"/>
          <w:u w:val="thick" w:color="333333"/>
        </w:rPr>
        <w:t xml:space="preserve"> </w:t>
      </w:r>
      <w:r>
        <w:rPr>
          <w:rFonts w:ascii="Calibri"/>
          <w:i/>
          <w:color w:val="333333"/>
          <w:u w:val="thick" w:color="333333"/>
        </w:rPr>
        <w:t>Advanta</w:t>
      </w:r>
      <w:r>
        <w:rPr>
          <w:rFonts w:ascii="Calibri"/>
          <w:i/>
          <w:color w:val="333333"/>
        </w:rPr>
        <w:t>ges:</w:t>
      </w:r>
    </w:p>
    <w:p>
      <w:pPr>
        <w:pStyle w:val="10"/>
        <w:numPr>
          <w:ilvl w:val="0"/>
          <w:numId w:val="5"/>
        </w:numPr>
        <w:tabs>
          <w:tab w:val="left" w:pos="352"/>
        </w:tabs>
        <w:spacing w:before="89" w:after="0" w:line="240" w:lineRule="auto"/>
        <w:ind w:left="351" w:right="0" w:hanging="233"/>
        <w:jc w:val="left"/>
        <w:rPr>
          <w:sz w:val="28"/>
        </w:rPr>
      </w:pPr>
      <w:r>
        <w:rPr>
          <w:color w:val="333333"/>
          <w:sz w:val="28"/>
        </w:rPr>
        <w:t>High</w:t>
      </w:r>
      <w:r>
        <w:rPr>
          <w:color w:val="333333"/>
          <w:spacing w:val="-13"/>
          <w:sz w:val="28"/>
        </w:rPr>
        <w:t xml:space="preserve"> </w:t>
      </w:r>
      <w:r>
        <w:rPr>
          <w:color w:val="333333"/>
          <w:sz w:val="28"/>
        </w:rPr>
        <w:t>proﬁts</w:t>
      </w:r>
    </w:p>
    <w:p>
      <w:pPr>
        <w:pStyle w:val="10"/>
        <w:numPr>
          <w:ilvl w:val="0"/>
          <w:numId w:val="5"/>
        </w:numPr>
        <w:tabs>
          <w:tab w:val="left" w:pos="352"/>
        </w:tabs>
        <w:spacing w:before="135" w:after="0" w:line="240" w:lineRule="auto"/>
        <w:ind w:left="351" w:right="0" w:hanging="233"/>
        <w:jc w:val="left"/>
        <w:rPr>
          <w:sz w:val="28"/>
        </w:rPr>
      </w:pPr>
      <w:r>
        <w:rPr>
          <w:color w:val="333333"/>
          <w:sz w:val="28"/>
        </w:rPr>
        <w:t>Clean</w:t>
      </w:r>
      <w:r>
        <w:rPr>
          <w:color w:val="333333"/>
          <w:spacing w:val="-14"/>
          <w:sz w:val="28"/>
        </w:rPr>
        <w:t xml:space="preserve"> </w:t>
      </w:r>
      <w:r>
        <w:rPr>
          <w:color w:val="333333"/>
          <w:sz w:val="28"/>
        </w:rPr>
        <w:t>crops</w:t>
      </w:r>
    </w:p>
    <w:p>
      <w:pPr>
        <w:pStyle w:val="10"/>
        <w:numPr>
          <w:ilvl w:val="0"/>
          <w:numId w:val="5"/>
        </w:numPr>
        <w:tabs>
          <w:tab w:val="left" w:pos="352"/>
        </w:tabs>
        <w:spacing w:before="119" w:after="0" w:line="240" w:lineRule="auto"/>
        <w:ind w:left="351" w:right="0" w:hanging="233"/>
        <w:jc w:val="left"/>
        <w:rPr>
          <w:sz w:val="28"/>
        </w:rPr>
      </w:pPr>
      <w:r>
        <w:rPr>
          <w:color w:val="333333"/>
          <w:sz w:val="28"/>
        </w:rPr>
        <w:t>Soil-free</w:t>
      </w:r>
    </w:p>
    <w:p>
      <w:pPr>
        <w:pStyle w:val="10"/>
        <w:numPr>
          <w:ilvl w:val="0"/>
          <w:numId w:val="5"/>
        </w:numPr>
        <w:tabs>
          <w:tab w:val="left" w:pos="343"/>
        </w:tabs>
        <w:spacing w:before="135" w:after="0" w:line="240" w:lineRule="auto"/>
        <w:ind w:left="342" w:right="0" w:hanging="224"/>
        <w:jc w:val="left"/>
        <w:rPr>
          <w:sz w:val="28"/>
        </w:rPr>
      </w:pPr>
      <w:r>
        <w:rPr>
          <w:color w:val="333333"/>
          <w:sz w:val="28"/>
        </w:rPr>
        <w:t>Crops can grow in poor</w:t>
      </w:r>
      <w:r>
        <w:rPr>
          <w:color w:val="333333"/>
          <w:spacing w:val="-7"/>
          <w:sz w:val="28"/>
        </w:rPr>
        <w:t xml:space="preserve"> </w:t>
      </w:r>
      <w:r>
        <w:rPr>
          <w:color w:val="333333"/>
          <w:sz w:val="28"/>
        </w:rPr>
        <w:t>areas</w:t>
      </w:r>
    </w:p>
    <w:p>
      <w:pPr>
        <w:pStyle w:val="10"/>
        <w:numPr>
          <w:ilvl w:val="0"/>
          <w:numId w:val="5"/>
        </w:numPr>
        <w:tabs>
          <w:tab w:val="left" w:pos="343"/>
        </w:tabs>
        <w:spacing w:before="119" w:after="0" w:line="240" w:lineRule="auto"/>
        <w:ind w:left="342" w:right="0" w:hanging="224"/>
        <w:jc w:val="left"/>
        <w:rPr>
          <w:sz w:val="28"/>
        </w:rPr>
      </w:pPr>
      <w:r>
        <w:rPr>
          <w:color w:val="333333"/>
          <w:sz w:val="28"/>
        </w:rPr>
        <w:t>Less</w:t>
      </w:r>
      <w:r>
        <w:rPr>
          <w:color w:val="333333"/>
          <w:spacing w:val="-1"/>
          <w:sz w:val="28"/>
        </w:rPr>
        <w:t xml:space="preserve"> </w:t>
      </w:r>
      <w:r>
        <w:rPr>
          <w:color w:val="333333"/>
          <w:spacing w:val="-3"/>
          <w:sz w:val="28"/>
        </w:rPr>
        <w:t>staﬀ</w:t>
      </w:r>
    </w:p>
    <w:p>
      <w:pPr>
        <w:pStyle w:val="10"/>
        <w:numPr>
          <w:ilvl w:val="0"/>
          <w:numId w:val="5"/>
        </w:numPr>
        <w:tabs>
          <w:tab w:val="left" w:pos="343"/>
        </w:tabs>
        <w:spacing w:before="134" w:after="0" w:line="240" w:lineRule="auto"/>
        <w:ind w:left="342" w:right="0" w:hanging="224"/>
        <w:jc w:val="left"/>
        <w:rPr>
          <w:sz w:val="28"/>
        </w:rPr>
      </w:pPr>
      <w:r>
        <w:rPr>
          <w:color w:val="333333"/>
          <w:sz w:val="28"/>
        </w:rPr>
        <w:t>Shorter harvest</w:t>
      </w:r>
      <w:r>
        <w:rPr>
          <w:color w:val="333333"/>
          <w:spacing w:val="-3"/>
          <w:sz w:val="28"/>
        </w:rPr>
        <w:t xml:space="preserve"> </w:t>
      </w:r>
      <w:r>
        <w:rPr>
          <w:color w:val="333333"/>
          <w:sz w:val="28"/>
        </w:rPr>
        <w:t>fime</w:t>
      </w:r>
    </w:p>
    <w:p>
      <w:pPr>
        <w:pStyle w:val="10"/>
        <w:numPr>
          <w:ilvl w:val="0"/>
          <w:numId w:val="5"/>
        </w:numPr>
        <w:tabs>
          <w:tab w:val="left" w:pos="343"/>
        </w:tabs>
        <w:spacing w:before="120" w:after="0" w:line="240" w:lineRule="auto"/>
        <w:ind w:left="342" w:right="0" w:hanging="224"/>
        <w:jc w:val="left"/>
        <w:rPr>
          <w:sz w:val="28"/>
        </w:rPr>
      </w:pPr>
      <w:r>
        <w:rPr>
          <w:color w:val="333333"/>
          <w:sz w:val="28"/>
        </w:rPr>
        <w:t>No</w:t>
      </w:r>
      <w:r>
        <w:rPr>
          <w:color w:val="333333"/>
          <w:spacing w:val="-2"/>
          <w:sz w:val="28"/>
        </w:rPr>
        <w:t xml:space="preserve"> </w:t>
      </w:r>
      <w:r>
        <w:rPr>
          <w:color w:val="333333"/>
          <w:sz w:val="28"/>
        </w:rPr>
        <w:t>ploughing</w:t>
      </w:r>
    </w:p>
    <w:p>
      <w:pPr>
        <w:pStyle w:val="6"/>
        <w:rPr>
          <w:rFonts w:ascii="Calibri"/>
          <w:sz w:val="20"/>
        </w:rPr>
      </w:pPr>
    </w:p>
    <w:p>
      <w:pPr>
        <w:pStyle w:val="6"/>
        <w:spacing w:before="9"/>
        <w:rPr>
          <w:rFonts w:ascii="Calibri"/>
          <w:sz w:val="23"/>
        </w:rPr>
      </w:pPr>
    </w:p>
    <w:p>
      <w:pPr>
        <w:spacing w:before="80"/>
        <w:ind w:left="119" w:right="0" w:firstLine="0"/>
        <w:jc w:val="left"/>
        <w:rPr>
          <w:rFonts w:ascii="Calibri"/>
          <w:b/>
          <w:i/>
          <w:sz w:val="32"/>
        </w:rPr>
      </w:pPr>
      <w:r>
        <w:pict>
          <v:line id="_x0000_s1081" o:spid="_x0000_s1081" o:spt="20" style="position:absolute;left:0pt;margin-left:155.1pt;margin-top:21.45pt;height:0pt;width:19.05pt;mso-position-horizontal-relative:page;z-index:-252133376;mso-width-relative:page;mso-height-relative:page;" stroked="t" coordsize="21600,21600">
            <v:path arrowok="t"/>
            <v:fill focussize="0,0"/>
            <v:stroke weight="1.5pt" color="#333333"/>
            <v:imagedata o:title=""/>
            <o:lock v:ext="edit"/>
          </v:line>
        </w:pict>
      </w:r>
      <w:r>
        <w:rPr>
          <w:rFonts w:ascii="Calibri"/>
          <w:b/>
          <w:i/>
          <w:color w:val="333333"/>
          <w:spacing w:val="-202"/>
          <w:sz w:val="32"/>
          <w:u w:val="thick" w:color="333333"/>
        </w:rPr>
        <w:t>D</w:t>
      </w:r>
      <w:r>
        <w:rPr>
          <w:rFonts w:ascii="Calibri"/>
          <w:b/>
          <w:i/>
          <w:color w:val="333333"/>
          <w:spacing w:val="132"/>
          <w:sz w:val="32"/>
        </w:rPr>
        <w:t xml:space="preserve"> </w:t>
      </w:r>
      <w:r>
        <w:rPr>
          <w:rFonts w:ascii="Calibri"/>
          <w:b/>
          <w:i/>
          <w:color w:val="333333"/>
          <w:sz w:val="32"/>
          <w:u w:val="thick" w:color="333333"/>
        </w:rPr>
        <w:t>isadvanta</w:t>
      </w:r>
      <w:r>
        <w:rPr>
          <w:rFonts w:ascii="Calibri"/>
          <w:b/>
          <w:i/>
          <w:color w:val="333333"/>
          <w:sz w:val="32"/>
        </w:rPr>
        <w:t>ges:</w:t>
      </w:r>
    </w:p>
    <w:p>
      <w:pPr>
        <w:pStyle w:val="10"/>
        <w:numPr>
          <w:ilvl w:val="0"/>
          <w:numId w:val="5"/>
        </w:numPr>
        <w:tabs>
          <w:tab w:val="left" w:pos="352"/>
        </w:tabs>
        <w:spacing w:before="90" w:after="0" w:line="240" w:lineRule="auto"/>
        <w:ind w:left="351" w:right="0" w:hanging="233"/>
        <w:jc w:val="left"/>
        <w:rPr>
          <w:sz w:val="28"/>
        </w:rPr>
      </w:pPr>
      <w:r>
        <w:rPr>
          <w:color w:val="333333"/>
          <w:sz w:val="28"/>
        </w:rPr>
        <w:t>Expensive</w:t>
      </w:r>
    </w:p>
    <w:p>
      <w:pPr>
        <w:pStyle w:val="10"/>
        <w:numPr>
          <w:ilvl w:val="0"/>
          <w:numId w:val="5"/>
        </w:numPr>
        <w:tabs>
          <w:tab w:val="left" w:pos="352"/>
        </w:tabs>
        <w:spacing w:before="134" w:after="0" w:line="240" w:lineRule="auto"/>
        <w:ind w:left="351" w:right="0" w:hanging="233"/>
        <w:jc w:val="left"/>
        <w:rPr>
          <w:sz w:val="28"/>
        </w:rPr>
      </w:pPr>
      <w:r>
        <w:rPr>
          <w:color w:val="333333"/>
          <w:sz w:val="28"/>
        </w:rPr>
        <w:t>Lots of planning</w:t>
      </w:r>
      <w:r>
        <w:rPr>
          <w:color w:val="333333"/>
          <w:spacing w:val="-4"/>
          <w:sz w:val="28"/>
        </w:rPr>
        <w:t xml:space="preserve"> </w:t>
      </w:r>
      <w:r>
        <w:rPr>
          <w:color w:val="333333"/>
          <w:sz w:val="28"/>
        </w:rPr>
        <w:t>needed</w:t>
      </w:r>
    </w:p>
    <w:p>
      <w:pPr>
        <w:pStyle w:val="10"/>
        <w:numPr>
          <w:ilvl w:val="0"/>
          <w:numId w:val="5"/>
        </w:numPr>
        <w:tabs>
          <w:tab w:val="left" w:pos="352"/>
        </w:tabs>
        <w:spacing w:before="119" w:after="0" w:line="240" w:lineRule="auto"/>
        <w:ind w:left="351" w:right="0" w:hanging="233"/>
        <w:jc w:val="left"/>
        <w:rPr>
          <w:sz w:val="28"/>
        </w:rPr>
      </w:pPr>
      <w:r>
        <w:rPr>
          <w:color w:val="333333"/>
          <w:sz w:val="28"/>
        </w:rPr>
        <w:t>Alarms</w:t>
      </w:r>
      <w:r>
        <w:rPr>
          <w:color w:val="333333"/>
          <w:spacing w:val="-2"/>
          <w:sz w:val="28"/>
        </w:rPr>
        <w:t xml:space="preserve"> </w:t>
      </w:r>
      <w:r>
        <w:rPr>
          <w:color w:val="333333"/>
          <w:sz w:val="28"/>
        </w:rPr>
        <w:t>needed</w:t>
      </w:r>
    </w:p>
    <w:p>
      <w:pPr>
        <w:pStyle w:val="10"/>
        <w:numPr>
          <w:ilvl w:val="0"/>
          <w:numId w:val="5"/>
        </w:numPr>
        <w:tabs>
          <w:tab w:val="left" w:pos="352"/>
        </w:tabs>
        <w:spacing w:before="135" w:after="0" w:line="300" w:lineRule="auto"/>
        <w:ind w:left="119" w:right="559" w:firstLine="0"/>
        <w:jc w:val="left"/>
        <w:rPr>
          <w:sz w:val="28"/>
        </w:rPr>
      </w:pPr>
      <w:r>
        <w:rPr>
          <w:color w:val="333333"/>
          <w:sz w:val="28"/>
        </w:rPr>
        <w:t>Income</w:t>
      </w:r>
      <w:r>
        <w:rPr>
          <w:color w:val="333333"/>
          <w:spacing w:val="-7"/>
          <w:sz w:val="28"/>
        </w:rPr>
        <w:t xml:space="preserve"> </w:t>
      </w:r>
      <w:r>
        <w:rPr>
          <w:color w:val="333333"/>
          <w:sz w:val="28"/>
        </w:rPr>
        <w:t>and</w:t>
      </w:r>
      <w:r>
        <w:rPr>
          <w:color w:val="333333"/>
          <w:spacing w:val="-6"/>
          <w:sz w:val="28"/>
        </w:rPr>
        <w:t xml:space="preserve"> </w:t>
      </w:r>
      <w:r>
        <w:rPr>
          <w:color w:val="333333"/>
          <w:sz w:val="28"/>
        </w:rPr>
        <w:t>ability</w:t>
      </w:r>
      <w:r>
        <w:rPr>
          <w:color w:val="333333"/>
          <w:spacing w:val="-6"/>
          <w:sz w:val="28"/>
        </w:rPr>
        <w:t xml:space="preserve"> </w:t>
      </w:r>
      <w:r>
        <w:rPr>
          <w:color w:val="333333"/>
          <w:sz w:val="28"/>
        </w:rPr>
        <w:t>to</w:t>
      </w:r>
      <w:r>
        <w:rPr>
          <w:color w:val="333333"/>
          <w:spacing w:val="-6"/>
          <w:sz w:val="28"/>
        </w:rPr>
        <w:t xml:space="preserve"> </w:t>
      </w:r>
      <w:r>
        <w:rPr>
          <w:color w:val="333333"/>
          <w:sz w:val="28"/>
        </w:rPr>
        <w:t>grow</w:t>
      </w:r>
      <w:r>
        <w:rPr>
          <w:color w:val="333333"/>
          <w:spacing w:val="-6"/>
          <w:sz w:val="28"/>
        </w:rPr>
        <w:t xml:space="preserve"> </w:t>
      </w:r>
      <w:r>
        <w:rPr>
          <w:color w:val="333333"/>
          <w:sz w:val="28"/>
        </w:rPr>
        <w:t>crops</w:t>
      </w:r>
      <w:r>
        <w:rPr>
          <w:color w:val="333333"/>
          <w:spacing w:val="-6"/>
          <w:sz w:val="28"/>
        </w:rPr>
        <w:t xml:space="preserve"> </w:t>
      </w:r>
      <w:r>
        <w:rPr>
          <w:color w:val="333333"/>
          <w:sz w:val="28"/>
        </w:rPr>
        <w:t>need</w:t>
      </w:r>
      <w:r>
        <w:rPr>
          <w:color w:val="333333"/>
          <w:spacing w:val="-6"/>
          <w:sz w:val="28"/>
        </w:rPr>
        <w:t xml:space="preserve"> </w:t>
      </w:r>
      <w:r>
        <w:rPr>
          <w:color w:val="333333"/>
          <w:sz w:val="28"/>
        </w:rPr>
        <w:t>to</w:t>
      </w:r>
      <w:r>
        <w:rPr>
          <w:color w:val="333333"/>
          <w:spacing w:val="-6"/>
          <w:sz w:val="28"/>
        </w:rPr>
        <w:t xml:space="preserve"> </w:t>
      </w:r>
      <w:r>
        <w:rPr>
          <w:color w:val="333333"/>
          <w:sz w:val="28"/>
        </w:rPr>
        <w:t>be</w:t>
      </w:r>
      <w:r>
        <w:rPr>
          <w:color w:val="333333"/>
          <w:spacing w:val="-6"/>
          <w:sz w:val="28"/>
        </w:rPr>
        <w:t xml:space="preserve"> </w:t>
      </w:r>
      <w:r>
        <w:rPr>
          <w:color w:val="333333"/>
          <w:sz w:val="28"/>
        </w:rPr>
        <w:t>balanced</w:t>
      </w:r>
      <w:r>
        <w:rPr>
          <w:color w:val="333333"/>
          <w:spacing w:val="-7"/>
          <w:sz w:val="28"/>
        </w:rPr>
        <w:t xml:space="preserve"> </w:t>
      </w:r>
      <w:r>
        <w:rPr>
          <w:color w:val="333333"/>
          <w:sz w:val="28"/>
        </w:rPr>
        <w:t>against</w:t>
      </w:r>
      <w:r>
        <w:rPr>
          <w:color w:val="333333"/>
          <w:spacing w:val="-6"/>
          <w:sz w:val="28"/>
        </w:rPr>
        <w:t xml:space="preserve"> </w:t>
      </w:r>
      <w:r>
        <w:rPr>
          <w:color w:val="333333"/>
          <w:sz w:val="28"/>
        </w:rPr>
        <w:t>the</w:t>
      </w:r>
      <w:r>
        <w:rPr>
          <w:color w:val="333333"/>
          <w:spacing w:val="-6"/>
          <w:sz w:val="28"/>
        </w:rPr>
        <w:t xml:space="preserve"> </w:t>
      </w:r>
      <w:r>
        <w:rPr>
          <w:color w:val="333333"/>
          <w:sz w:val="28"/>
        </w:rPr>
        <w:t>cost</w:t>
      </w:r>
      <w:r>
        <w:rPr>
          <w:color w:val="333333"/>
          <w:spacing w:val="-6"/>
          <w:sz w:val="28"/>
        </w:rPr>
        <w:t xml:space="preserve"> </w:t>
      </w:r>
      <w:r>
        <w:rPr>
          <w:color w:val="333333"/>
          <w:sz w:val="28"/>
        </w:rPr>
        <w:t>of</w:t>
      </w:r>
      <w:r>
        <w:rPr>
          <w:color w:val="333333"/>
          <w:spacing w:val="-6"/>
          <w:sz w:val="28"/>
        </w:rPr>
        <w:t xml:space="preserve"> </w:t>
      </w:r>
      <w:r>
        <w:rPr>
          <w:color w:val="333333"/>
          <w:sz w:val="28"/>
        </w:rPr>
        <w:t xml:space="preserve">the </w:t>
      </w:r>
      <w:r>
        <w:rPr>
          <w:color w:val="333333"/>
          <w:spacing w:val="-3"/>
          <w:sz w:val="28"/>
        </w:rPr>
        <w:t>system</w:t>
      </w:r>
    </w:p>
    <w:p>
      <w:pPr>
        <w:pStyle w:val="6"/>
        <w:rPr>
          <w:rFonts w:ascii="Calibri"/>
          <w:sz w:val="28"/>
        </w:rPr>
      </w:pPr>
    </w:p>
    <w:p>
      <w:pPr>
        <w:pStyle w:val="6"/>
        <w:rPr>
          <w:rFonts w:ascii="Calibri"/>
          <w:sz w:val="28"/>
        </w:rPr>
      </w:pPr>
    </w:p>
    <w:p>
      <w:pPr>
        <w:pStyle w:val="6"/>
        <w:spacing w:before="11"/>
        <w:rPr>
          <w:rFonts w:ascii="Calibri"/>
          <w:sz w:val="22"/>
        </w:rPr>
      </w:pPr>
    </w:p>
    <w:p>
      <w:pPr>
        <w:pStyle w:val="10"/>
        <w:numPr>
          <w:ilvl w:val="0"/>
          <w:numId w:val="4"/>
        </w:numPr>
        <w:tabs>
          <w:tab w:val="left" w:pos="536"/>
        </w:tabs>
        <w:spacing w:before="0" w:after="0" w:line="240" w:lineRule="auto"/>
        <w:ind w:left="535" w:right="0" w:hanging="417"/>
        <w:jc w:val="left"/>
        <w:rPr>
          <w:rFonts w:ascii="Arial"/>
          <w:b/>
          <w:color w:val="333333"/>
          <w:sz w:val="46"/>
        </w:rPr>
      </w:pPr>
      <w:r>
        <w:rPr>
          <w:rFonts w:ascii="Arial"/>
          <w:b/>
          <w:color w:val="333333"/>
          <w:sz w:val="48"/>
        </w:rPr>
        <w:t>Applications:</w:t>
      </w:r>
    </w:p>
    <w:p>
      <w:pPr>
        <w:pStyle w:val="10"/>
        <w:numPr>
          <w:ilvl w:val="0"/>
          <w:numId w:val="5"/>
        </w:numPr>
        <w:tabs>
          <w:tab w:val="left" w:pos="352"/>
        </w:tabs>
        <w:spacing w:before="149" w:after="0" w:line="240" w:lineRule="auto"/>
        <w:ind w:left="351" w:right="0" w:hanging="233"/>
        <w:jc w:val="left"/>
        <w:rPr>
          <w:sz w:val="28"/>
        </w:rPr>
      </w:pPr>
      <w:r>
        <w:rPr>
          <w:color w:val="333333"/>
          <w:sz w:val="28"/>
        </w:rPr>
        <w:t>Automafic plant</w:t>
      </w:r>
      <w:r>
        <w:rPr>
          <w:color w:val="333333"/>
          <w:spacing w:val="-3"/>
          <w:sz w:val="28"/>
        </w:rPr>
        <w:t xml:space="preserve"> </w:t>
      </w:r>
      <w:r>
        <w:rPr>
          <w:color w:val="333333"/>
          <w:sz w:val="28"/>
        </w:rPr>
        <w:t>monitoring</w:t>
      </w:r>
    </w:p>
    <w:p>
      <w:pPr>
        <w:pStyle w:val="10"/>
        <w:numPr>
          <w:ilvl w:val="0"/>
          <w:numId w:val="5"/>
        </w:numPr>
        <w:tabs>
          <w:tab w:val="left" w:pos="352"/>
        </w:tabs>
        <w:spacing w:before="119" w:after="0" w:line="240" w:lineRule="auto"/>
        <w:ind w:left="351" w:right="0" w:hanging="233"/>
        <w:jc w:val="left"/>
        <w:rPr>
          <w:sz w:val="28"/>
        </w:rPr>
      </w:pPr>
      <w:r>
        <w:rPr>
          <w:color w:val="333333"/>
          <w:spacing w:val="-4"/>
          <w:sz w:val="28"/>
        </w:rPr>
        <w:t xml:space="preserve">Water </w:t>
      </w:r>
      <w:r>
        <w:rPr>
          <w:color w:val="333333"/>
          <w:sz w:val="28"/>
        </w:rPr>
        <w:t>pump</w:t>
      </w:r>
      <w:r>
        <w:rPr>
          <w:color w:val="333333"/>
          <w:spacing w:val="1"/>
          <w:sz w:val="28"/>
        </w:rPr>
        <w:t xml:space="preserve"> </w:t>
      </w:r>
      <w:r>
        <w:rPr>
          <w:color w:val="333333"/>
          <w:sz w:val="28"/>
        </w:rPr>
        <w:t>control</w:t>
      </w:r>
    </w:p>
    <w:p>
      <w:pPr>
        <w:pStyle w:val="10"/>
        <w:numPr>
          <w:ilvl w:val="0"/>
          <w:numId w:val="5"/>
        </w:numPr>
        <w:tabs>
          <w:tab w:val="left" w:pos="352"/>
        </w:tabs>
        <w:spacing w:before="135" w:after="0" w:line="240" w:lineRule="auto"/>
        <w:ind w:left="351" w:right="0" w:hanging="233"/>
        <w:jc w:val="left"/>
        <w:rPr>
          <w:sz w:val="28"/>
        </w:rPr>
      </w:pPr>
      <w:r>
        <w:rPr>
          <w:color w:val="333333"/>
          <w:sz w:val="28"/>
        </w:rPr>
        <w:t>Climate</w:t>
      </w:r>
      <w:r>
        <w:rPr>
          <w:color w:val="333333"/>
          <w:spacing w:val="-2"/>
          <w:sz w:val="28"/>
        </w:rPr>
        <w:t xml:space="preserve"> </w:t>
      </w:r>
      <w:r>
        <w:rPr>
          <w:color w:val="333333"/>
          <w:sz w:val="28"/>
        </w:rPr>
        <w:t>control</w:t>
      </w:r>
    </w:p>
    <w:p>
      <w:pPr>
        <w:pStyle w:val="10"/>
        <w:numPr>
          <w:ilvl w:val="0"/>
          <w:numId w:val="5"/>
        </w:numPr>
        <w:tabs>
          <w:tab w:val="left" w:pos="352"/>
        </w:tabs>
        <w:spacing w:before="119" w:after="0" w:line="240" w:lineRule="auto"/>
        <w:ind w:left="351" w:right="0" w:hanging="233"/>
        <w:jc w:val="left"/>
        <w:rPr>
          <w:sz w:val="28"/>
        </w:rPr>
      </w:pPr>
      <w:r>
        <w:rPr>
          <w:color w:val="333333"/>
          <w:sz w:val="28"/>
        </w:rPr>
        <w:t>Intelligent Environment Control</w:t>
      </w:r>
      <w:r>
        <w:rPr>
          <w:color w:val="333333"/>
          <w:spacing w:val="-5"/>
          <w:sz w:val="28"/>
        </w:rPr>
        <w:t xml:space="preserve"> </w:t>
      </w:r>
      <w:r>
        <w:rPr>
          <w:color w:val="333333"/>
          <w:spacing w:val="-3"/>
          <w:sz w:val="28"/>
        </w:rPr>
        <w:t>System</w:t>
      </w:r>
    </w:p>
    <w:p>
      <w:pPr>
        <w:spacing w:after="0" w:line="240" w:lineRule="auto"/>
        <w:jc w:val="left"/>
        <w:rPr>
          <w:sz w:val="28"/>
        </w:rPr>
        <w:sectPr>
          <w:pgSz w:w="12240" w:h="15840"/>
          <w:pgMar w:top="1400" w:right="1340" w:bottom="280" w:left="1320" w:header="720" w:footer="720" w:gutter="0"/>
        </w:sectPr>
      </w:pPr>
    </w:p>
    <w:p>
      <w:pPr>
        <w:spacing w:before="69"/>
        <w:ind w:left="119" w:right="0" w:firstLine="0"/>
        <w:jc w:val="left"/>
        <w:rPr>
          <w:rFonts w:ascii="Arial"/>
          <w:b/>
          <w:sz w:val="48"/>
        </w:rPr>
      </w:pPr>
      <w:r>
        <w:rPr>
          <w:rFonts w:ascii="Arial"/>
          <w:b/>
          <w:color w:val="333333"/>
          <w:sz w:val="48"/>
        </w:rPr>
        <w:t>9.Conclusion:</w:t>
      </w:r>
    </w:p>
    <w:p>
      <w:pPr>
        <w:pStyle w:val="6"/>
        <w:spacing w:before="9"/>
        <w:rPr>
          <w:rFonts w:ascii="Arial"/>
          <w:b/>
          <w:sz w:val="53"/>
        </w:rPr>
      </w:pPr>
    </w:p>
    <w:p>
      <w:pPr>
        <w:spacing w:before="0" w:line="297" w:lineRule="auto"/>
        <w:ind w:left="119" w:right="467" w:firstLine="950"/>
        <w:jc w:val="left"/>
        <w:rPr>
          <w:sz w:val="24"/>
        </w:rPr>
      </w:pPr>
      <w:r>
        <w:rPr>
          <w:sz w:val="24"/>
        </w:rPr>
        <w:t>IoT</w:t>
      </w:r>
      <w:r>
        <w:rPr>
          <w:spacing w:val="-34"/>
          <w:sz w:val="24"/>
        </w:rPr>
        <w:t xml:space="preserve"> </w:t>
      </w:r>
      <w:r>
        <w:rPr>
          <w:sz w:val="24"/>
        </w:rPr>
        <w:t>based</w:t>
      </w:r>
      <w:r>
        <w:rPr>
          <w:spacing w:val="-33"/>
          <w:sz w:val="24"/>
        </w:rPr>
        <w:t xml:space="preserve"> </w:t>
      </w:r>
      <w:r>
        <w:rPr>
          <w:rFonts w:ascii="Arial"/>
          <w:b/>
          <w:sz w:val="24"/>
        </w:rPr>
        <w:t>Green</w:t>
      </w:r>
      <w:r>
        <w:rPr>
          <w:rFonts w:ascii="Arial"/>
          <w:b/>
          <w:spacing w:val="-28"/>
          <w:sz w:val="24"/>
        </w:rPr>
        <w:t xml:space="preserve"> </w:t>
      </w:r>
      <w:r>
        <w:rPr>
          <w:rFonts w:ascii="Arial"/>
          <w:b/>
          <w:sz w:val="24"/>
        </w:rPr>
        <w:t>House</w:t>
      </w:r>
      <w:r>
        <w:rPr>
          <w:rFonts w:ascii="Arial"/>
          <w:b/>
          <w:spacing w:val="-27"/>
          <w:sz w:val="24"/>
        </w:rPr>
        <w:t xml:space="preserve"> </w:t>
      </w:r>
      <w:r>
        <w:rPr>
          <w:rFonts w:ascii="Arial"/>
          <w:b/>
          <w:sz w:val="24"/>
        </w:rPr>
        <w:t>Monitoring</w:t>
      </w:r>
      <w:r>
        <w:rPr>
          <w:rFonts w:ascii="Arial"/>
          <w:b/>
          <w:spacing w:val="-27"/>
          <w:sz w:val="24"/>
        </w:rPr>
        <w:t xml:space="preserve"> </w:t>
      </w:r>
      <w:r>
        <w:rPr>
          <w:rFonts w:ascii="Arial"/>
          <w:b/>
          <w:sz w:val="24"/>
        </w:rPr>
        <w:t>&amp;</w:t>
      </w:r>
      <w:r>
        <w:rPr>
          <w:rFonts w:ascii="Arial"/>
          <w:b/>
          <w:spacing w:val="-28"/>
          <w:sz w:val="24"/>
        </w:rPr>
        <w:t xml:space="preserve"> </w:t>
      </w:r>
      <w:r>
        <w:rPr>
          <w:rFonts w:ascii="Arial"/>
          <w:b/>
          <w:sz w:val="24"/>
        </w:rPr>
        <w:t>Control</w:t>
      </w:r>
      <w:r>
        <w:rPr>
          <w:rFonts w:ascii="Arial"/>
          <w:b/>
          <w:spacing w:val="-27"/>
          <w:sz w:val="24"/>
        </w:rPr>
        <w:t xml:space="preserve"> </w:t>
      </w:r>
      <w:r>
        <w:rPr>
          <w:rFonts w:ascii="Arial"/>
          <w:b/>
          <w:sz w:val="24"/>
        </w:rPr>
        <w:t>System</w:t>
      </w:r>
      <w:r>
        <w:rPr>
          <w:rFonts w:ascii="Arial"/>
          <w:b/>
          <w:spacing w:val="-28"/>
          <w:sz w:val="24"/>
        </w:rPr>
        <w:t xml:space="preserve"> </w:t>
      </w:r>
      <w:r>
        <w:rPr>
          <w:sz w:val="24"/>
        </w:rPr>
        <w:t>for</w:t>
      </w:r>
      <w:r>
        <w:rPr>
          <w:spacing w:val="-34"/>
          <w:sz w:val="24"/>
        </w:rPr>
        <w:t xml:space="preserve"> </w:t>
      </w:r>
      <w:r>
        <w:rPr>
          <w:sz w:val="24"/>
        </w:rPr>
        <w:t>Live</w:t>
      </w:r>
      <w:r>
        <w:rPr>
          <w:spacing w:val="-33"/>
          <w:sz w:val="24"/>
        </w:rPr>
        <w:t xml:space="preserve"> </w:t>
      </w:r>
      <w:r>
        <w:rPr>
          <w:sz w:val="24"/>
        </w:rPr>
        <w:t>Monitoring</w:t>
      </w:r>
      <w:r>
        <w:rPr>
          <w:spacing w:val="-33"/>
          <w:sz w:val="24"/>
        </w:rPr>
        <w:t xml:space="preserve"> </w:t>
      </w:r>
      <w:r>
        <w:rPr>
          <w:spacing w:val="-6"/>
          <w:sz w:val="24"/>
        </w:rPr>
        <w:t xml:space="preserve">of </w:t>
      </w:r>
      <w:r>
        <w:rPr>
          <w:sz w:val="24"/>
        </w:rPr>
        <w:t>Temperature and Soil Moisture has been proposed using IoT sensor simulator</w:t>
      </w:r>
      <w:r>
        <w:rPr>
          <w:spacing w:val="-39"/>
          <w:sz w:val="24"/>
        </w:rPr>
        <w:t xml:space="preserve"> </w:t>
      </w:r>
      <w:r>
        <w:rPr>
          <w:sz w:val="24"/>
        </w:rPr>
        <w:t>and</w:t>
      </w:r>
    </w:p>
    <w:p>
      <w:pPr>
        <w:pStyle w:val="6"/>
        <w:spacing w:line="278" w:lineRule="exact"/>
        <w:ind w:left="119"/>
      </w:pPr>
      <w:r>
        <w:t>Cloud Computing. The IoT based Green House Monitoring &amp; Control System</w:t>
      </w:r>
      <w:r>
        <w:rPr>
          <w:spacing w:val="-41"/>
        </w:rPr>
        <w:t xml:space="preserve"> </w:t>
      </w:r>
      <w:r>
        <w:t>being</w:t>
      </w:r>
    </w:p>
    <w:p>
      <w:pPr>
        <w:pStyle w:val="6"/>
        <w:spacing w:before="66" w:line="297" w:lineRule="auto"/>
        <w:ind w:left="119" w:right="390"/>
      </w:pPr>
      <w:r>
        <w:t>proposed</w:t>
      </w:r>
      <w:r>
        <w:rPr>
          <w:spacing w:val="-19"/>
        </w:rPr>
        <w:t xml:space="preserve"> </w:t>
      </w:r>
      <w:r>
        <w:t>via</w:t>
      </w:r>
      <w:r>
        <w:rPr>
          <w:spacing w:val="-18"/>
        </w:rPr>
        <w:t xml:space="preserve"> </w:t>
      </w:r>
      <w:r>
        <w:t>this</w:t>
      </w:r>
      <w:r>
        <w:rPr>
          <w:spacing w:val="-18"/>
        </w:rPr>
        <w:t xml:space="preserve"> </w:t>
      </w:r>
      <w:r>
        <w:t>report</w:t>
      </w:r>
      <w:r>
        <w:rPr>
          <w:spacing w:val="-19"/>
        </w:rPr>
        <w:t xml:space="preserve"> </w:t>
      </w:r>
      <w:r>
        <w:t>will</w:t>
      </w:r>
      <w:r>
        <w:rPr>
          <w:spacing w:val="-18"/>
        </w:rPr>
        <w:t xml:space="preserve"> </w:t>
      </w:r>
      <w:r>
        <w:t>assist</w:t>
      </w:r>
      <w:r>
        <w:rPr>
          <w:spacing w:val="-18"/>
        </w:rPr>
        <w:t xml:space="preserve"> </w:t>
      </w:r>
      <w:r>
        <w:t>farmers</w:t>
      </w:r>
      <w:r>
        <w:rPr>
          <w:spacing w:val="-19"/>
        </w:rPr>
        <w:t xml:space="preserve"> </w:t>
      </w:r>
      <w:r>
        <w:t>in</w:t>
      </w:r>
      <w:r>
        <w:rPr>
          <w:spacing w:val="-18"/>
        </w:rPr>
        <w:t xml:space="preserve"> </w:t>
      </w:r>
      <w:r>
        <w:t>increasing</w:t>
      </w:r>
      <w:r>
        <w:rPr>
          <w:spacing w:val="-18"/>
        </w:rPr>
        <w:t xml:space="preserve"> </w:t>
      </w:r>
      <w:r>
        <w:t>the</w:t>
      </w:r>
      <w:r>
        <w:rPr>
          <w:spacing w:val="-19"/>
        </w:rPr>
        <w:t xml:space="preserve"> </w:t>
      </w:r>
      <w:r>
        <w:t>agriculture</w:t>
      </w:r>
      <w:r>
        <w:rPr>
          <w:spacing w:val="-18"/>
        </w:rPr>
        <w:t xml:space="preserve"> </w:t>
      </w:r>
      <w:r>
        <w:t>yield</w:t>
      </w:r>
      <w:r>
        <w:rPr>
          <w:spacing w:val="-18"/>
        </w:rPr>
        <w:t xml:space="preserve"> </w:t>
      </w:r>
      <w:r>
        <w:t>and</w:t>
      </w:r>
      <w:r>
        <w:rPr>
          <w:spacing w:val="-19"/>
        </w:rPr>
        <w:t xml:space="preserve"> </w:t>
      </w:r>
      <w:r>
        <w:rPr>
          <w:spacing w:val="-4"/>
        </w:rPr>
        <w:t xml:space="preserve">take </w:t>
      </w:r>
      <w:r>
        <w:t>eﬃcient</w:t>
      </w:r>
      <w:r>
        <w:rPr>
          <w:spacing w:val="-16"/>
        </w:rPr>
        <w:t xml:space="preserve"> </w:t>
      </w:r>
      <w:r>
        <w:t>care</w:t>
      </w:r>
      <w:r>
        <w:rPr>
          <w:spacing w:val="-15"/>
        </w:rPr>
        <w:t xml:space="preserve"> </w:t>
      </w:r>
      <w:r>
        <w:t>of</w:t>
      </w:r>
      <w:r>
        <w:rPr>
          <w:spacing w:val="-15"/>
        </w:rPr>
        <w:t xml:space="preserve"> </w:t>
      </w:r>
      <w:r>
        <w:t>food</w:t>
      </w:r>
      <w:r>
        <w:rPr>
          <w:spacing w:val="-16"/>
        </w:rPr>
        <w:t xml:space="preserve"> </w:t>
      </w:r>
      <w:r>
        <w:t>production</w:t>
      </w:r>
      <w:r>
        <w:rPr>
          <w:spacing w:val="-15"/>
        </w:rPr>
        <w:t xml:space="preserve"> </w:t>
      </w:r>
      <w:r>
        <w:t>as</w:t>
      </w:r>
      <w:r>
        <w:rPr>
          <w:spacing w:val="-15"/>
        </w:rPr>
        <w:t xml:space="preserve"> </w:t>
      </w:r>
      <w:r>
        <w:t>the</w:t>
      </w:r>
      <w:r>
        <w:rPr>
          <w:spacing w:val="-16"/>
        </w:rPr>
        <w:t xml:space="preserve"> </w:t>
      </w:r>
      <w:r>
        <w:t>System</w:t>
      </w:r>
      <w:r>
        <w:rPr>
          <w:spacing w:val="-15"/>
        </w:rPr>
        <w:t xml:space="preserve"> </w:t>
      </w:r>
      <w:r>
        <w:t>will</w:t>
      </w:r>
      <w:r>
        <w:rPr>
          <w:spacing w:val="-15"/>
        </w:rPr>
        <w:t xml:space="preserve"> </w:t>
      </w:r>
      <w:r>
        <w:t>always</w:t>
      </w:r>
      <w:r>
        <w:rPr>
          <w:spacing w:val="-15"/>
        </w:rPr>
        <w:t xml:space="preserve"> </w:t>
      </w:r>
      <w:r>
        <w:t>provide</w:t>
      </w:r>
      <w:r>
        <w:rPr>
          <w:spacing w:val="-16"/>
        </w:rPr>
        <w:t xml:space="preserve"> </w:t>
      </w:r>
      <w:r>
        <w:t>helping</w:t>
      </w:r>
      <w:r>
        <w:rPr>
          <w:spacing w:val="-15"/>
        </w:rPr>
        <w:t xml:space="preserve"> </w:t>
      </w:r>
      <w:r>
        <w:t>hand</w:t>
      </w:r>
      <w:r>
        <w:rPr>
          <w:spacing w:val="-15"/>
        </w:rPr>
        <w:t xml:space="preserve"> </w:t>
      </w:r>
      <w:r>
        <w:t>to</w:t>
      </w:r>
    </w:p>
    <w:p>
      <w:pPr>
        <w:pStyle w:val="6"/>
        <w:spacing w:line="278" w:lineRule="exact"/>
        <w:ind w:left="119"/>
      </w:pPr>
      <w:r>
        <w:t>farmers for getting accurate live feed of environmental temperature and soil moisture.</w:t>
      </w:r>
    </w:p>
    <w:p>
      <w:pPr>
        <w:pStyle w:val="6"/>
        <w:rPr>
          <w:sz w:val="28"/>
        </w:rPr>
      </w:pPr>
    </w:p>
    <w:p>
      <w:pPr>
        <w:pStyle w:val="2"/>
        <w:numPr>
          <w:ilvl w:val="0"/>
          <w:numId w:val="6"/>
        </w:numPr>
        <w:tabs>
          <w:tab w:val="left" w:pos="812"/>
        </w:tabs>
        <w:spacing w:before="222" w:after="0" w:line="240" w:lineRule="auto"/>
        <w:ind w:left="811" w:right="0" w:hanging="693"/>
        <w:jc w:val="left"/>
      </w:pPr>
      <w:r>
        <w:t>Future</w:t>
      </w:r>
      <w:r>
        <w:rPr>
          <w:spacing w:val="-19"/>
        </w:rPr>
        <w:t xml:space="preserve"> </w:t>
      </w:r>
      <w:r>
        <w:t>Scope:</w:t>
      </w:r>
    </w:p>
    <w:p>
      <w:pPr>
        <w:pStyle w:val="6"/>
        <w:spacing w:before="8"/>
        <w:rPr>
          <w:rFonts w:ascii="Arial"/>
          <w:b/>
          <w:sz w:val="53"/>
        </w:rPr>
      </w:pPr>
    </w:p>
    <w:p>
      <w:pPr>
        <w:pStyle w:val="6"/>
        <w:spacing w:line="297" w:lineRule="auto"/>
        <w:ind w:left="119" w:right="352" w:firstLine="891"/>
      </w:pPr>
      <w:r>
        <w:t>Future work would be focused more on increasing sensors on this system to fetch more data especially with regard to Pest Control and by also integrating GPS module in this system to enhance this Agriculture IoT Technology to full-ﬂedged Agriculture Precision ready product.</w:t>
      </w:r>
    </w:p>
    <w:p>
      <w:pPr>
        <w:pStyle w:val="6"/>
        <w:spacing w:before="2"/>
        <w:rPr>
          <w:sz w:val="41"/>
        </w:rPr>
      </w:pPr>
    </w:p>
    <w:p>
      <w:pPr>
        <w:pStyle w:val="2"/>
        <w:numPr>
          <w:ilvl w:val="0"/>
          <w:numId w:val="6"/>
        </w:numPr>
        <w:tabs>
          <w:tab w:val="left" w:pos="812"/>
        </w:tabs>
        <w:spacing w:before="0" w:after="0" w:line="240" w:lineRule="auto"/>
        <w:ind w:left="811" w:right="0" w:hanging="693"/>
        <w:jc w:val="left"/>
      </w:pPr>
      <w:r>
        <w:t>Bibilography:</w:t>
      </w:r>
    </w:p>
    <w:p>
      <w:pPr>
        <w:pStyle w:val="6"/>
        <w:rPr>
          <w:rFonts w:ascii="Arial"/>
          <w:b/>
          <w:sz w:val="20"/>
        </w:rPr>
      </w:pPr>
    </w:p>
    <w:p>
      <w:pPr>
        <w:pStyle w:val="6"/>
        <w:rPr>
          <w:rFonts w:ascii="Arial"/>
          <w:b/>
          <w:sz w:val="20"/>
        </w:rPr>
      </w:pPr>
    </w:p>
    <w:p>
      <w:pPr>
        <w:pStyle w:val="6"/>
        <w:rPr>
          <w:rFonts w:ascii="Arial"/>
          <w:b/>
          <w:sz w:val="20"/>
        </w:rPr>
      </w:pPr>
    </w:p>
    <w:p>
      <w:pPr>
        <w:pStyle w:val="2"/>
        <w:bidi w:val="0"/>
      </w:pPr>
      <w:r>
        <w:t>https://smartbridge.teachable.com</w:t>
      </w:r>
    </w:p>
    <w:p>
      <w:pPr>
        <w:spacing w:after="0"/>
        <w:jc w:val="left"/>
      </w:pPr>
    </w:p>
    <w:p>
      <w:pPr>
        <w:spacing w:after="0"/>
        <w:jc w:val="left"/>
        <w:sectPr>
          <w:pgSz w:w="12240" w:h="15840"/>
          <w:pgMar w:top="1460" w:right="1340" w:bottom="280" w:left="1320" w:header="720" w:footer="720" w:gutter="0"/>
        </w:sectPr>
      </w:pPr>
    </w:p>
    <w:p>
      <w:pPr>
        <w:pStyle w:val="6"/>
        <w:spacing w:before="4"/>
        <w:rPr>
          <w:rFonts w:ascii="Times New Roman"/>
          <w:sz w:val="17"/>
        </w:rPr>
      </w:pPr>
    </w:p>
    <w:sectPr>
      <w:pgSz w:w="12240" w:h="15840"/>
      <w:pgMar w:top="1500" w:right="1340" w:bottom="280" w:left="13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icrosoft Sans Serif">
    <w:panose1 w:val="020B0604020202020204"/>
    <w:charset w:val="00"/>
    <w:family w:val="swiss"/>
    <w:pitch w:val="default"/>
    <w:sig w:usb0="E5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AAB7F"/>
    <w:multiLevelType w:val="singleLevel"/>
    <w:tmpl w:val="944AAB7F"/>
    <w:lvl w:ilvl="0" w:tentative="0">
      <w:start w:val="1"/>
      <w:numFmt w:val="upperLetter"/>
      <w:lvlText w:val="%1."/>
      <w:lvlJc w:val="left"/>
      <w:pPr>
        <w:tabs>
          <w:tab w:val="left" w:pos="312"/>
        </w:tabs>
      </w:pPr>
    </w:lvl>
  </w:abstractNum>
  <w:abstractNum w:abstractNumId="1">
    <w:nsid w:val="B5E306ED"/>
    <w:multiLevelType w:val="multilevel"/>
    <w:tmpl w:val="B5E306ED"/>
    <w:lvl w:ilvl="0" w:tentative="0">
      <w:start w:val="0"/>
      <w:numFmt w:val="bullet"/>
      <w:lvlText w:val="•"/>
      <w:lvlJc w:val="left"/>
      <w:pPr>
        <w:ind w:left="120" w:hanging="232"/>
      </w:pPr>
      <w:rPr>
        <w:rFonts w:hint="default" w:ascii="Calibri" w:hAnsi="Calibri" w:eastAsia="Calibri" w:cs="Calibri"/>
        <w:color w:val="333333"/>
        <w:w w:val="100"/>
        <w:sz w:val="32"/>
        <w:szCs w:val="32"/>
        <w:lang w:val="en-US" w:eastAsia="en-US" w:bidi="en-US"/>
      </w:rPr>
    </w:lvl>
    <w:lvl w:ilvl="1" w:tentative="0">
      <w:start w:val="0"/>
      <w:numFmt w:val="bullet"/>
      <w:lvlText w:val="•"/>
      <w:lvlJc w:val="left"/>
      <w:pPr>
        <w:ind w:left="1066" w:hanging="232"/>
      </w:pPr>
      <w:rPr>
        <w:rFonts w:hint="default"/>
        <w:lang w:val="en-US" w:eastAsia="en-US" w:bidi="en-US"/>
      </w:rPr>
    </w:lvl>
    <w:lvl w:ilvl="2" w:tentative="0">
      <w:start w:val="0"/>
      <w:numFmt w:val="bullet"/>
      <w:lvlText w:val="•"/>
      <w:lvlJc w:val="left"/>
      <w:pPr>
        <w:ind w:left="2012" w:hanging="232"/>
      </w:pPr>
      <w:rPr>
        <w:rFonts w:hint="default"/>
        <w:lang w:val="en-US" w:eastAsia="en-US" w:bidi="en-US"/>
      </w:rPr>
    </w:lvl>
    <w:lvl w:ilvl="3" w:tentative="0">
      <w:start w:val="0"/>
      <w:numFmt w:val="bullet"/>
      <w:lvlText w:val="•"/>
      <w:lvlJc w:val="left"/>
      <w:pPr>
        <w:ind w:left="2958" w:hanging="232"/>
      </w:pPr>
      <w:rPr>
        <w:rFonts w:hint="default"/>
        <w:lang w:val="en-US" w:eastAsia="en-US" w:bidi="en-US"/>
      </w:rPr>
    </w:lvl>
    <w:lvl w:ilvl="4" w:tentative="0">
      <w:start w:val="0"/>
      <w:numFmt w:val="bullet"/>
      <w:lvlText w:val="•"/>
      <w:lvlJc w:val="left"/>
      <w:pPr>
        <w:ind w:left="3904" w:hanging="232"/>
      </w:pPr>
      <w:rPr>
        <w:rFonts w:hint="default"/>
        <w:lang w:val="en-US" w:eastAsia="en-US" w:bidi="en-US"/>
      </w:rPr>
    </w:lvl>
    <w:lvl w:ilvl="5" w:tentative="0">
      <w:start w:val="0"/>
      <w:numFmt w:val="bullet"/>
      <w:lvlText w:val="•"/>
      <w:lvlJc w:val="left"/>
      <w:pPr>
        <w:ind w:left="4850" w:hanging="232"/>
      </w:pPr>
      <w:rPr>
        <w:rFonts w:hint="default"/>
        <w:lang w:val="en-US" w:eastAsia="en-US" w:bidi="en-US"/>
      </w:rPr>
    </w:lvl>
    <w:lvl w:ilvl="6" w:tentative="0">
      <w:start w:val="0"/>
      <w:numFmt w:val="bullet"/>
      <w:lvlText w:val="•"/>
      <w:lvlJc w:val="left"/>
      <w:pPr>
        <w:ind w:left="5796" w:hanging="232"/>
      </w:pPr>
      <w:rPr>
        <w:rFonts w:hint="default"/>
        <w:lang w:val="en-US" w:eastAsia="en-US" w:bidi="en-US"/>
      </w:rPr>
    </w:lvl>
    <w:lvl w:ilvl="7" w:tentative="0">
      <w:start w:val="0"/>
      <w:numFmt w:val="bullet"/>
      <w:lvlText w:val="•"/>
      <w:lvlJc w:val="left"/>
      <w:pPr>
        <w:ind w:left="6742" w:hanging="232"/>
      </w:pPr>
      <w:rPr>
        <w:rFonts w:hint="default"/>
        <w:lang w:val="en-US" w:eastAsia="en-US" w:bidi="en-US"/>
      </w:rPr>
    </w:lvl>
    <w:lvl w:ilvl="8" w:tentative="0">
      <w:start w:val="0"/>
      <w:numFmt w:val="bullet"/>
      <w:lvlText w:val="•"/>
      <w:lvlJc w:val="left"/>
      <w:pPr>
        <w:ind w:left="7688" w:hanging="232"/>
      </w:pPr>
      <w:rPr>
        <w:rFonts w:hint="default"/>
        <w:lang w:val="en-US" w:eastAsia="en-US" w:bidi="en-US"/>
      </w:rPr>
    </w:lvl>
  </w:abstractNum>
  <w:abstractNum w:abstractNumId="2">
    <w:nsid w:val="BF205925"/>
    <w:multiLevelType w:val="multilevel"/>
    <w:tmpl w:val="BF205925"/>
    <w:lvl w:ilvl="0" w:tentative="0">
      <w:start w:val="5"/>
      <w:numFmt w:val="decimal"/>
      <w:lvlText w:val="%1."/>
      <w:lvlJc w:val="left"/>
      <w:pPr>
        <w:ind w:left="525" w:hanging="406"/>
        <w:jc w:val="right"/>
      </w:pPr>
      <w:rPr>
        <w:rFonts w:hint="default"/>
        <w:b/>
        <w:bCs/>
        <w:spacing w:val="-11"/>
        <w:w w:val="103"/>
        <w:lang w:val="en-US" w:eastAsia="en-US" w:bidi="en-US"/>
      </w:rPr>
    </w:lvl>
    <w:lvl w:ilvl="1" w:tentative="0">
      <w:start w:val="0"/>
      <w:numFmt w:val="bullet"/>
      <w:lvlText w:val="•"/>
      <w:lvlJc w:val="left"/>
      <w:pPr>
        <w:ind w:left="1426" w:hanging="406"/>
      </w:pPr>
      <w:rPr>
        <w:rFonts w:hint="default"/>
        <w:lang w:val="en-US" w:eastAsia="en-US" w:bidi="en-US"/>
      </w:rPr>
    </w:lvl>
    <w:lvl w:ilvl="2" w:tentative="0">
      <w:start w:val="0"/>
      <w:numFmt w:val="bullet"/>
      <w:lvlText w:val="•"/>
      <w:lvlJc w:val="left"/>
      <w:pPr>
        <w:ind w:left="2332" w:hanging="406"/>
      </w:pPr>
      <w:rPr>
        <w:rFonts w:hint="default"/>
        <w:lang w:val="en-US" w:eastAsia="en-US" w:bidi="en-US"/>
      </w:rPr>
    </w:lvl>
    <w:lvl w:ilvl="3" w:tentative="0">
      <w:start w:val="0"/>
      <w:numFmt w:val="bullet"/>
      <w:lvlText w:val="•"/>
      <w:lvlJc w:val="left"/>
      <w:pPr>
        <w:ind w:left="3238" w:hanging="406"/>
      </w:pPr>
      <w:rPr>
        <w:rFonts w:hint="default"/>
        <w:lang w:val="en-US" w:eastAsia="en-US" w:bidi="en-US"/>
      </w:rPr>
    </w:lvl>
    <w:lvl w:ilvl="4" w:tentative="0">
      <w:start w:val="0"/>
      <w:numFmt w:val="bullet"/>
      <w:lvlText w:val="•"/>
      <w:lvlJc w:val="left"/>
      <w:pPr>
        <w:ind w:left="4144" w:hanging="406"/>
      </w:pPr>
      <w:rPr>
        <w:rFonts w:hint="default"/>
        <w:lang w:val="en-US" w:eastAsia="en-US" w:bidi="en-US"/>
      </w:rPr>
    </w:lvl>
    <w:lvl w:ilvl="5" w:tentative="0">
      <w:start w:val="0"/>
      <w:numFmt w:val="bullet"/>
      <w:lvlText w:val="•"/>
      <w:lvlJc w:val="left"/>
      <w:pPr>
        <w:ind w:left="5050" w:hanging="406"/>
      </w:pPr>
      <w:rPr>
        <w:rFonts w:hint="default"/>
        <w:lang w:val="en-US" w:eastAsia="en-US" w:bidi="en-US"/>
      </w:rPr>
    </w:lvl>
    <w:lvl w:ilvl="6" w:tentative="0">
      <w:start w:val="0"/>
      <w:numFmt w:val="bullet"/>
      <w:lvlText w:val="•"/>
      <w:lvlJc w:val="left"/>
      <w:pPr>
        <w:ind w:left="5956" w:hanging="406"/>
      </w:pPr>
      <w:rPr>
        <w:rFonts w:hint="default"/>
        <w:lang w:val="en-US" w:eastAsia="en-US" w:bidi="en-US"/>
      </w:rPr>
    </w:lvl>
    <w:lvl w:ilvl="7" w:tentative="0">
      <w:start w:val="0"/>
      <w:numFmt w:val="bullet"/>
      <w:lvlText w:val="•"/>
      <w:lvlJc w:val="left"/>
      <w:pPr>
        <w:ind w:left="6862" w:hanging="406"/>
      </w:pPr>
      <w:rPr>
        <w:rFonts w:hint="default"/>
        <w:lang w:val="en-US" w:eastAsia="en-US" w:bidi="en-US"/>
      </w:rPr>
    </w:lvl>
    <w:lvl w:ilvl="8" w:tentative="0">
      <w:start w:val="0"/>
      <w:numFmt w:val="bullet"/>
      <w:lvlText w:val="•"/>
      <w:lvlJc w:val="left"/>
      <w:pPr>
        <w:ind w:left="7768" w:hanging="406"/>
      </w:pPr>
      <w:rPr>
        <w:rFonts w:hint="default"/>
        <w:lang w:val="en-US" w:eastAsia="en-US" w:bidi="en-US"/>
      </w:rPr>
    </w:lvl>
  </w:abstractNum>
  <w:abstractNum w:abstractNumId="3">
    <w:nsid w:val="0053208E"/>
    <w:multiLevelType w:val="multilevel"/>
    <w:tmpl w:val="0053208E"/>
    <w:lvl w:ilvl="0" w:tentative="0">
      <w:start w:val="1"/>
      <w:numFmt w:val="decimal"/>
      <w:lvlText w:val="%1."/>
      <w:lvlJc w:val="left"/>
      <w:pPr>
        <w:ind w:left="525" w:hanging="406"/>
        <w:jc w:val="right"/>
      </w:pPr>
      <w:rPr>
        <w:rFonts w:hint="default"/>
        <w:b/>
        <w:bCs/>
        <w:spacing w:val="-10"/>
        <w:w w:val="103"/>
        <w:lang w:val="en-US" w:eastAsia="en-US" w:bidi="en-US"/>
      </w:rPr>
    </w:lvl>
    <w:lvl w:ilvl="1" w:tentative="0">
      <w:start w:val="1"/>
      <w:numFmt w:val="decimal"/>
      <w:lvlText w:val="%1.%2"/>
      <w:lvlJc w:val="left"/>
      <w:pPr>
        <w:ind w:left="583" w:hanging="464"/>
        <w:jc w:val="left"/>
      </w:pPr>
      <w:rPr>
        <w:rFonts w:hint="default"/>
        <w:spacing w:val="-158"/>
        <w:w w:val="75"/>
        <w:u w:val="single" w:color="404040"/>
        <w:lang w:val="en-US" w:eastAsia="en-US" w:bidi="en-US"/>
      </w:rPr>
    </w:lvl>
    <w:lvl w:ilvl="2" w:tentative="0">
      <w:start w:val="0"/>
      <w:numFmt w:val="bullet"/>
      <w:lvlText w:val="•"/>
      <w:lvlJc w:val="left"/>
      <w:pPr>
        <w:ind w:left="640" w:hanging="464"/>
      </w:pPr>
      <w:rPr>
        <w:rFonts w:hint="default"/>
        <w:lang w:val="en-US" w:eastAsia="en-US" w:bidi="en-US"/>
      </w:rPr>
    </w:lvl>
    <w:lvl w:ilvl="3" w:tentative="0">
      <w:start w:val="0"/>
      <w:numFmt w:val="bullet"/>
      <w:lvlText w:val="•"/>
      <w:lvlJc w:val="left"/>
      <w:pPr>
        <w:ind w:left="1757" w:hanging="464"/>
      </w:pPr>
      <w:rPr>
        <w:rFonts w:hint="default"/>
        <w:lang w:val="en-US" w:eastAsia="en-US" w:bidi="en-US"/>
      </w:rPr>
    </w:lvl>
    <w:lvl w:ilvl="4" w:tentative="0">
      <w:start w:val="0"/>
      <w:numFmt w:val="bullet"/>
      <w:lvlText w:val="•"/>
      <w:lvlJc w:val="left"/>
      <w:pPr>
        <w:ind w:left="2875" w:hanging="464"/>
      </w:pPr>
      <w:rPr>
        <w:rFonts w:hint="default"/>
        <w:lang w:val="en-US" w:eastAsia="en-US" w:bidi="en-US"/>
      </w:rPr>
    </w:lvl>
    <w:lvl w:ilvl="5" w:tentative="0">
      <w:start w:val="0"/>
      <w:numFmt w:val="bullet"/>
      <w:lvlText w:val="•"/>
      <w:lvlJc w:val="left"/>
      <w:pPr>
        <w:ind w:left="3992" w:hanging="464"/>
      </w:pPr>
      <w:rPr>
        <w:rFonts w:hint="default"/>
        <w:lang w:val="en-US" w:eastAsia="en-US" w:bidi="en-US"/>
      </w:rPr>
    </w:lvl>
    <w:lvl w:ilvl="6" w:tentative="0">
      <w:start w:val="0"/>
      <w:numFmt w:val="bullet"/>
      <w:lvlText w:val="•"/>
      <w:lvlJc w:val="left"/>
      <w:pPr>
        <w:ind w:left="5110" w:hanging="464"/>
      </w:pPr>
      <w:rPr>
        <w:rFonts w:hint="default"/>
        <w:lang w:val="en-US" w:eastAsia="en-US" w:bidi="en-US"/>
      </w:rPr>
    </w:lvl>
    <w:lvl w:ilvl="7" w:tentative="0">
      <w:start w:val="0"/>
      <w:numFmt w:val="bullet"/>
      <w:lvlText w:val="•"/>
      <w:lvlJc w:val="left"/>
      <w:pPr>
        <w:ind w:left="6227" w:hanging="464"/>
      </w:pPr>
      <w:rPr>
        <w:rFonts w:hint="default"/>
        <w:lang w:val="en-US" w:eastAsia="en-US" w:bidi="en-US"/>
      </w:rPr>
    </w:lvl>
    <w:lvl w:ilvl="8" w:tentative="0">
      <w:start w:val="0"/>
      <w:numFmt w:val="bullet"/>
      <w:lvlText w:val="•"/>
      <w:lvlJc w:val="left"/>
      <w:pPr>
        <w:ind w:left="7345" w:hanging="464"/>
      </w:pPr>
      <w:rPr>
        <w:rFonts w:hint="default"/>
        <w:lang w:val="en-US" w:eastAsia="en-US" w:bidi="en-US"/>
      </w:rPr>
    </w:lvl>
  </w:abstractNum>
  <w:abstractNum w:abstractNumId="4">
    <w:nsid w:val="03D62ECE"/>
    <w:multiLevelType w:val="multilevel"/>
    <w:tmpl w:val="03D62ECE"/>
    <w:lvl w:ilvl="0" w:tentative="0">
      <w:start w:val="10"/>
      <w:numFmt w:val="decimal"/>
      <w:lvlText w:val="%1."/>
      <w:lvlJc w:val="left"/>
      <w:pPr>
        <w:ind w:left="811" w:hanging="692"/>
        <w:jc w:val="left"/>
      </w:pPr>
      <w:rPr>
        <w:rFonts w:hint="default" w:ascii="Arial" w:hAnsi="Arial" w:eastAsia="Arial" w:cs="Arial"/>
        <w:b/>
        <w:bCs/>
        <w:w w:val="103"/>
        <w:sz w:val="46"/>
        <w:szCs w:val="46"/>
        <w:lang w:val="en-US" w:eastAsia="en-US" w:bidi="en-US"/>
      </w:rPr>
    </w:lvl>
    <w:lvl w:ilvl="1" w:tentative="0">
      <w:start w:val="0"/>
      <w:numFmt w:val="bullet"/>
      <w:lvlText w:val="•"/>
      <w:lvlJc w:val="left"/>
      <w:pPr>
        <w:ind w:left="1696" w:hanging="692"/>
      </w:pPr>
      <w:rPr>
        <w:rFonts w:hint="default"/>
        <w:lang w:val="en-US" w:eastAsia="en-US" w:bidi="en-US"/>
      </w:rPr>
    </w:lvl>
    <w:lvl w:ilvl="2" w:tentative="0">
      <w:start w:val="0"/>
      <w:numFmt w:val="bullet"/>
      <w:lvlText w:val="•"/>
      <w:lvlJc w:val="left"/>
      <w:pPr>
        <w:ind w:left="2572" w:hanging="692"/>
      </w:pPr>
      <w:rPr>
        <w:rFonts w:hint="default"/>
        <w:lang w:val="en-US" w:eastAsia="en-US" w:bidi="en-US"/>
      </w:rPr>
    </w:lvl>
    <w:lvl w:ilvl="3" w:tentative="0">
      <w:start w:val="0"/>
      <w:numFmt w:val="bullet"/>
      <w:lvlText w:val="•"/>
      <w:lvlJc w:val="left"/>
      <w:pPr>
        <w:ind w:left="3448" w:hanging="692"/>
      </w:pPr>
      <w:rPr>
        <w:rFonts w:hint="default"/>
        <w:lang w:val="en-US" w:eastAsia="en-US" w:bidi="en-US"/>
      </w:rPr>
    </w:lvl>
    <w:lvl w:ilvl="4" w:tentative="0">
      <w:start w:val="0"/>
      <w:numFmt w:val="bullet"/>
      <w:lvlText w:val="•"/>
      <w:lvlJc w:val="left"/>
      <w:pPr>
        <w:ind w:left="4324" w:hanging="692"/>
      </w:pPr>
      <w:rPr>
        <w:rFonts w:hint="default"/>
        <w:lang w:val="en-US" w:eastAsia="en-US" w:bidi="en-US"/>
      </w:rPr>
    </w:lvl>
    <w:lvl w:ilvl="5" w:tentative="0">
      <w:start w:val="0"/>
      <w:numFmt w:val="bullet"/>
      <w:lvlText w:val="•"/>
      <w:lvlJc w:val="left"/>
      <w:pPr>
        <w:ind w:left="5200" w:hanging="692"/>
      </w:pPr>
      <w:rPr>
        <w:rFonts w:hint="default"/>
        <w:lang w:val="en-US" w:eastAsia="en-US" w:bidi="en-US"/>
      </w:rPr>
    </w:lvl>
    <w:lvl w:ilvl="6" w:tentative="0">
      <w:start w:val="0"/>
      <w:numFmt w:val="bullet"/>
      <w:lvlText w:val="•"/>
      <w:lvlJc w:val="left"/>
      <w:pPr>
        <w:ind w:left="6076" w:hanging="692"/>
      </w:pPr>
      <w:rPr>
        <w:rFonts w:hint="default"/>
        <w:lang w:val="en-US" w:eastAsia="en-US" w:bidi="en-US"/>
      </w:rPr>
    </w:lvl>
    <w:lvl w:ilvl="7" w:tentative="0">
      <w:start w:val="0"/>
      <w:numFmt w:val="bullet"/>
      <w:lvlText w:val="•"/>
      <w:lvlJc w:val="left"/>
      <w:pPr>
        <w:ind w:left="6952" w:hanging="692"/>
      </w:pPr>
      <w:rPr>
        <w:rFonts w:hint="default"/>
        <w:lang w:val="en-US" w:eastAsia="en-US" w:bidi="en-US"/>
      </w:rPr>
    </w:lvl>
    <w:lvl w:ilvl="8" w:tentative="0">
      <w:start w:val="0"/>
      <w:numFmt w:val="bullet"/>
      <w:lvlText w:val="•"/>
      <w:lvlJc w:val="left"/>
      <w:pPr>
        <w:ind w:left="7828" w:hanging="692"/>
      </w:pPr>
      <w:rPr>
        <w:rFonts w:hint="default"/>
        <w:lang w:val="en-US" w:eastAsia="en-US" w:bidi="en-US"/>
      </w:rPr>
    </w:lvl>
  </w:abstractNum>
  <w:abstractNum w:abstractNumId="5">
    <w:nsid w:val="59ADCABA"/>
    <w:multiLevelType w:val="multilevel"/>
    <w:tmpl w:val="59ADCABA"/>
    <w:lvl w:ilvl="0" w:tentative="0">
      <w:start w:val="0"/>
      <w:numFmt w:val="bullet"/>
      <w:lvlText w:val="•"/>
      <w:lvlJc w:val="left"/>
      <w:pPr>
        <w:ind w:left="215" w:hanging="96"/>
      </w:pPr>
      <w:rPr>
        <w:rFonts w:hint="default" w:ascii="Trebuchet MS" w:hAnsi="Trebuchet MS" w:eastAsia="Trebuchet MS" w:cs="Trebuchet MS"/>
        <w:spacing w:val="-1"/>
        <w:w w:val="64"/>
        <w:sz w:val="26"/>
        <w:szCs w:val="26"/>
        <w:lang w:val="en-US" w:eastAsia="en-US" w:bidi="en-US"/>
      </w:rPr>
    </w:lvl>
    <w:lvl w:ilvl="1" w:tentative="0">
      <w:start w:val="0"/>
      <w:numFmt w:val="bullet"/>
      <w:lvlText w:val="•"/>
      <w:lvlJc w:val="left"/>
      <w:pPr>
        <w:ind w:left="1156" w:hanging="96"/>
      </w:pPr>
      <w:rPr>
        <w:rFonts w:hint="default"/>
        <w:lang w:val="en-US" w:eastAsia="en-US" w:bidi="en-US"/>
      </w:rPr>
    </w:lvl>
    <w:lvl w:ilvl="2" w:tentative="0">
      <w:start w:val="0"/>
      <w:numFmt w:val="bullet"/>
      <w:lvlText w:val="•"/>
      <w:lvlJc w:val="left"/>
      <w:pPr>
        <w:ind w:left="2092" w:hanging="96"/>
      </w:pPr>
      <w:rPr>
        <w:rFonts w:hint="default"/>
        <w:lang w:val="en-US" w:eastAsia="en-US" w:bidi="en-US"/>
      </w:rPr>
    </w:lvl>
    <w:lvl w:ilvl="3" w:tentative="0">
      <w:start w:val="0"/>
      <w:numFmt w:val="bullet"/>
      <w:lvlText w:val="•"/>
      <w:lvlJc w:val="left"/>
      <w:pPr>
        <w:ind w:left="3028" w:hanging="96"/>
      </w:pPr>
      <w:rPr>
        <w:rFonts w:hint="default"/>
        <w:lang w:val="en-US" w:eastAsia="en-US" w:bidi="en-US"/>
      </w:rPr>
    </w:lvl>
    <w:lvl w:ilvl="4" w:tentative="0">
      <w:start w:val="0"/>
      <w:numFmt w:val="bullet"/>
      <w:lvlText w:val="•"/>
      <w:lvlJc w:val="left"/>
      <w:pPr>
        <w:ind w:left="3964" w:hanging="96"/>
      </w:pPr>
      <w:rPr>
        <w:rFonts w:hint="default"/>
        <w:lang w:val="en-US" w:eastAsia="en-US" w:bidi="en-US"/>
      </w:rPr>
    </w:lvl>
    <w:lvl w:ilvl="5" w:tentative="0">
      <w:start w:val="0"/>
      <w:numFmt w:val="bullet"/>
      <w:lvlText w:val="•"/>
      <w:lvlJc w:val="left"/>
      <w:pPr>
        <w:ind w:left="4900" w:hanging="96"/>
      </w:pPr>
      <w:rPr>
        <w:rFonts w:hint="default"/>
        <w:lang w:val="en-US" w:eastAsia="en-US" w:bidi="en-US"/>
      </w:rPr>
    </w:lvl>
    <w:lvl w:ilvl="6" w:tentative="0">
      <w:start w:val="0"/>
      <w:numFmt w:val="bullet"/>
      <w:lvlText w:val="•"/>
      <w:lvlJc w:val="left"/>
      <w:pPr>
        <w:ind w:left="5836" w:hanging="96"/>
      </w:pPr>
      <w:rPr>
        <w:rFonts w:hint="default"/>
        <w:lang w:val="en-US" w:eastAsia="en-US" w:bidi="en-US"/>
      </w:rPr>
    </w:lvl>
    <w:lvl w:ilvl="7" w:tentative="0">
      <w:start w:val="0"/>
      <w:numFmt w:val="bullet"/>
      <w:lvlText w:val="•"/>
      <w:lvlJc w:val="left"/>
      <w:pPr>
        <w:ind w:left="6772" w:hanging="96"/>
      </w:pPr>
      <w:rPr>
        <w:rFonts w:hint="default"/>
        <w:lang w:val="en-US" w:eastAsia="en-US" w:bidi="en-US"/>
      </w:rPr>
    </w:lvl>
    <w:lvl w:ilvl="8" w:tentative="0">
      <w:start w:val="0"/>
      <w:numFmt w:val="bullet"/>
      <w:lvlText w:val="•"/>
      <w:lvlJc w:val="left"/>
      <w:pPr>
        <w:ind w:left="7708" w:hanging="96"/>
      </w:pPr>
      <w:rPr>
        <w:rFonts w:hint="default"/>
        <w:lang w:val="en-US" w:eastAsia="en-US" w:bidi="en-US"/>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0BAD102A"/>
    <w:rsid w:val="10ED7754"/>
    <w:rsid w:val="10FE084F"/>
    <w:rsid w:val="13EF717D"/>
    <w:rsid w:val="1C2448D9"/>
    <w:rsid w:val="241235DD"/>
    <w:rsid w:val="262A63BA"/>
    <w:rsid w:val="269E6D02"/>
    <w:rsid w:val="2F024566"/>
    <w:rsid w:val="33104624"/>
    <w:rsid w:val="41E81719"/>
    <w:rsid w:val="487B6228"/>
    <w:rsid w:val="4AEC2DFE"/>
    <w:rsid w:val="51FD3378"/>
    <w:rsid w:val="54CD4C73"/>
    <w:rsid w:val="5B7F1EA6"/>
    <w:rsid w:val="5EC52894"/>
    <w:rsid w:val="5F65401B"/>
    <w:rsid w:val="66505341"/>
    <w:rsid w:val="68A74AC4"/>
    <w:rsid w:val="71C33F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rebuchet MS" w:hAnsi="Trebuchet MS" w:eastAsia="Trebuchet MS" w:cs="Trebuchet MS"/>
      <w:sz w:val="22"/>
      <w:szCs w:val="22"/>
      <w:lang w:val="en-US" w:eastAsia="en-US" w:bidi="en-US"/>
    </w:rPr>
  </w:style>
  <w:style w:type="paragraph" w:styleId="2">
    <w:name w:val="heading 1"/>
    <w:basedOn w:val="1"/>
    <w:next w:val="1"/>
    <w:qFormat/>
    <w:uiPriority w:val="1"/>
    <w:pPr>
      <w:ind w:left="535" w:hanging="417"/>
      <w:outlineLvl w:val="1"/>
    </w:pPr>
    <w:rPr>
      <w:rFonts w:ascii="Arial" w:hAnsi="Arial" w:eastAsia="Arial" w:cs="Arial"/>
      <w:b/>
      <w:bCs/>
      <w:sz w:val="48"/>
      <w:szCs w:val="48"/>
      <w:lang w:val="en-US" w:eastAsia="en-US" w:bidi="en-US"/>
    </w:rPr>
  </w:style>
  <w:style w:type="paragraph" w:styleId="3">
    <w:name w:val="heading 2"/>
    <w:basedOn w:val="1"/>
    <w:next w:val="1"/>
    <w:qFormat/>
    <w:uiPriority w:val="1"/>
    <w:pPr>
      <w:jc w:val="center"/>
      <w:outlineLvl w:val="2"/>
    </w:pPr>
    <w:rPr>
      <w:rFonts w:ascii="Trebuchet MS" w:hAnsi="Trebuchet MS" w:eastAsia="Trebuchet MS" w:cs="Trebuchet MS"/>
      <w:sz w:val="48"/>
      <w:szCs w:val="48"/>
      <w:u w:val="single" w:color="000000"/>
      <w:lang w:val="en-US" w:eastAsia="en-US" w:bidi="en-US"/>
    </w:rPr>
  </w:style>
  <w:style w:type="paragraph" w:styleId="4">
    <w:name w:val="heading 3"/>
    <w:basedOn w:val="1"/>
    <w:next w:val="1"/>
    <w:qFormat/>
    <w:uiPriority w:val="1"/>
    <w:pPr>
      <w:spacing w:before="96"/>
      <w:ind w:left="119"/>
      <w:outlineLvl w:val="3"/>
    </w:pPr>
    <w:rPr>
      <w:rFonts w:ascii="Trebuchet MS" w:hAnsi="Trebuchet MS" w:eastAsia="Trebuchet MS" w:cs="Trebuchet MS"/>
      <w:b/>
      <w:bCs/>
      <w:i/>
      <w:sz w:val="32"/>
      <w:szCs w:val="32"/>
      <w:lang w:val="en-US" w:eastAsia="en-US" w:bidi="en-US"/>
    </w:rPr>
  </w:style>
  <w:style w:type="paragraph" w:styleId="5">
    <w:name w:val="heading 4"/>
    <w:basedOn w:val="1"/>
    <w:next w:val="1"/>
    <w:qFormat/>
    <w:uiPriority w:val="1"/>
    <w:pPr>
      <w:spacing w:before="97"/>
      <w:ind w:left="583" w:hanging="465"/>
      <w:outlineLvl w:val="4"/>
    </w:pPr>
    <w:rPr>
      <w:rFonts w:ascii="Trebuchet MS" w:hAnsi="Trebuchet MS" w:eastAsia="Trebuchet MS" w:cs="Trebuchet MS"/>
      <w:b/>
      <w:bCs/>
      <w:i/>
      <w:sz w:val="28"/>
      <w:szCs w:val="28"/>
      <w:u w:val="single" w:color="000000"/>
      <w:lang w:val="en-US" w:eastAsia="en-US" w:bidi="en-US"/>
    </w:rPr>
  </w:style>
  <w:style w:type="character" w:default="1" w:styleId="7">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rebuchet MS" w:hAnsi="Trebuchet MS" w:eastAsia="Trebuchet MS" w:cs="Trebuchet MS"/>
      <w:sz w:val="24"/>
      <w:szCs w:val="24"/>
      <w:lang w:val="en-US" w:eastAsia="en-US" w:bidi="en-US"/>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119"/>
      <w:ind w:left="351" w:hanging="233"/>
    </w:pPr>
    <w:rPr>
      <w:rFonts w:ascii="Calibri" w:hAnsi="Calibri" w:eastAsia="Calibri" w:cs="Calibri"/>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8"/>
    <customShpInfo spid="_x0000_s1030"/>
    <customShpInfo spid="_x0000_s1031"/>
    <customShpInfo spid="_x0000_s1032"/>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33"/>
    <customShpInfo spid="_x0000_s1080"/>
    <customShpInfo spid="_x0000_s10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2020-12-05T16:06:00Z</dcterms:created>
  <dc:creator>anr23</dc:creator>
  <cp:lastModifiedBy>google1572156129</cp:lastModifiedBy>
  <dcterms:modified xsi:type="dcterms:W3CDTF">2020-12-06T06:18:50Z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2020-07-19T00:00:00Z</vt:filetime>
  </property>
  <property fmtid="{D5CDD505-2E9C-101B-9397-08002B2CF9AE}" pid="3" name="Creator">
    <vt:lpwstr>Chromium</vt:lpwstr>
  </property>
  <property fmtid="{D5CDD505-2E9C-101B-9397-08002B2CF9AE}" pid="4" name="LastSaved">
    <vt:filetime>2020-12-05T00:00:00Z</vt:filetime>
  </property>
  <property fmtid="{D5CDD505-2E9C-101B-9397-08002B2CF9AE}" pid="5" name="KSOProductBuildVer">
    <vt:lpwstr>1033-11.2.0.9747</vt:lpwstr>
  </property>
</Properties>
</file>